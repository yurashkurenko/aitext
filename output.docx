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None</w:t>
        <w:br/>
        <w:t xml:space="preserve"> </w:t>
        <w:br/>
      </w:r>
    </w:p>
    <w:p>
      <w:pPr>
        <w:pStyle w:val="Heading1"/>
      </w:pPr>
      <w:r>
        <w:t>Глава 2.1  Разбор и очистка сотового телефона</w:t>
        <w:br/>
      </w:r>
    </w:p>
    <w:p>
      <w:r>
        <w:t>Глава 2.1  Разбор и очистка сотового телефона</w:t>
        <w:br/>
      </w:r>
    </w:p>
    <w:p>
      <w:pPr>
        <w:pStyle w:val="Heading4"/>
      </w:pPr>
      <w:r>
        <w:t>подпункт 2.1.1 Необходимые инструменты и материалы</w:t>
        <w:br/>
      </w:r>
    </w:p>
    <w:p>
      <w:r>
        <w:t>подпункт 2.1.1 Необходимые инструменты и материалы</w:t>
        <w:br/>
      </w:r>
    </w:p>
    <w:p>
      <w:pPr>
        <w:pStyle w:val="Heading4"/>
      </w:pPr>
      <w:r>
        <w:t>подпункт 2.1.2 Демонтаж корпуса</w:t>
        <w:br/>
      </w:r>
    </w:p>
    <w:p>
      <w:r>
        <w:t>подпункт 2.1.2 Демонтаж корпуса</w:t>
        <w:br/>
      </w:r>
    </w:p>
    <w:p>
      <w:pPr>
        <w:pStyle w:val="Heading4"/>
      </w:pPr>
      <w:r>
        <w:t>подпункт 2.1.3 Очистка от пыли и загрязнений</w:t>
        <w:br/>
      </w:r>
    </w:p>
    <w:p>
      <w:r>
        <w:t>подпункт 2.1.3 Очистка от пыли и загрязнений</w:t>
        <w:br/>
        <w:t xml:space="preserve"> </w:t>
        <w:br/>
      </w:r>
    </w:p>
    <w:p>
      <w:pPr>
        <w:pStyle w:val="Heading1"/>
      </w:pPr>
      <w:r>
        <w:t>Глава 2.2 Замена экрана</w:t>
        <w:br/>
      </w:r>
    </w:p>
    <w:p>
      <w:r>
        <w:t>Глава 2.2 Замена экрана</w:t>
        <w:br/>
      </w:r>
    </w:p>
    <w:p>
      <w:pPr>
        <w:pStyle w:val="Heading4"/>
      </w:pPr>
      <w:r>
        <w:t>подпункт 2.2.1 Удаление старого экрана</w:t>
        <w:br/>
      </w:r>
    </w:p>
    <w:p>
      <w:r>
        <w:t>подпункт 2.2.1 Удаление старого экрана</w:t>
        <w:br/>
      </w:r>
    </w:p>
    <w:p>
      <w:pPr>
        <w:pStyle w:val="Heading4"/>
      </w:pPr>
      <w:r>
        <w:t>подпункт 2.2.2 Установка нового экрана</w:t>
        <w:br/>
      </w:r>
    </w:p>
    <w:p>
      <w:r>
        <w:t>подпункт 2.2.2 Установка нового экрана</w:t>
        <w:br/>
      </w:r>
    </w:p>
    <w:p>
      <w:pPr>
        <w:pStyle w:val="Heading4"/>
      </w:pPr>
      <w:r>
        <w:t>подпункт 2.2.3 Проверка работы экрана</w:t>
        <w:br/>
      </w:r>
    </w:p>
    <w:p>
      <w:r>
        <w:t>подпункт 2.2.3 Проверка работы экрана</w:t>
        <w:br/>
        <w:t xml:space="preserve"> </w:t>
        <w:br/>
      </w:r>
    </w:p>
    <w:p>
      <w:pPr>
        <w:pStyle w:val="Heading1"/>
      </w:pPr>
      <w:r>
        <w:t>Глава 2.3 Замена батареи</w:t>
        <w:br/>
      </w:r>
    </w:p>
    <w:p>
      <w:r>
        <w:t>Глава 2.3 Замена батареи</w:t>
        <w:br/>
        <w:t xml:space="preserve"> 2.3.1 Удаление старой батареи</w:t>
        <w:br/>
        <w:t xml:space="preserve"> 2.3.2 Установка новой батареи</w:t>
        <w:br/>
        <w:t xml:space="preserve"> 2.3.3 Проверка работы батареи</w:t>
        <w:br/>
        <w:t xml:space="preserve"> </w:t>
        <w:br/>
      </w:r>
    </w:p>
    <w:p>
      <w:pPr>
        <w:pStyle w:val="Heading1"/>
      </w:pPr>
      <w:r>
        <w:t>Глава 2.4 Замена камеры</w:t>
        <w:br/>
      </w:r>
    </w:p>
    <w:p>
      <w:r>
        <w:t>Глава 2.4 Замена камеры</w:t>
        <w:br/>
        <w:t xml:space="preserve"> 2.4.1 Удаление старой камеры</w:t>
        <w:br/>
        <w:t xml:space="preserve"> 2.4.2 Установка новой камеры</w:t>
        <w:br/>
        <w:t xml:space="preserve"> 2.4.3 Проверка работы камеры</w:t>
        <w:br/>
        <w:t xml:space="preserve"> </w:t>
        <w:br/>
      </w:r>
    </w:p>
    <w:p>
      <w:pPr>
        <w:pStyle w:val="Heading1"/>
      </w:pPr>
      <w:r>
        <w:t>Глава 2.5 Замена громкоговорителя и микрофона</w:t>
        <w:br/>
      </w:r>
    </w:p>
    <w:p>
      <w:r>
        <w:t>Глава 2.5 Замена громкоговорителя и микрофона</w:t>
        <w:br/>
        <w:t xml:space="preserve"> 2.5.1 Удаление старого громкоговорителя и микрофона</w:t>
        <w:br/>
        <w:t xml:space="preserve"> 2.5.2 Установка новых громкоговорителя и микрофона</w:t>
        <w:br/>
        <w:t xml:space="preserve"> 2.5.3 Проверка работы громкоговорителя и микрофона</w:t>
        <w:br/>
        <w:t xml:space="preserve"> </w:t>
        <w:br/>
      </w:r>
    </w:p>
    <w:p>
      <w:pPr>
        <w:pStyle w:val="Heading1"/>
      </w:pPr>
      <w:r>
        <w:t>Глава 2.6 Замена кнопок и сенсорной панели</w:t>
        <w:br/>
      </w:r>
    </w:p>
    <w:p>
      <w:r>
        <w:t>Глава 2.6 Замена кнопок и сенсорной панели</w:t>
        <w:br/>
        <w:t xml:space="preserve"> 2.6.1 Удаление старых кнопок и сенсорной панели</w:t>
        <w:br/>
        <w:t xml:space="preserve"> 2.6.2 Установка новых кнопок и сенсорной панели</w:t>
        <w:br/>
        <w:t xml:space="preserve"> 2.6.3 Проверка работы кнопок и сенсорной панели</w:t>
        <w:br/>
        <w:t xml:space="preserve"> </w:t>
        <w:br/>
      </w:r>
    </w:p>
    <w:p>
      <w:pPr>
        <w:pStyle w:val="Heading1"/>
      </w:pPr>
      <w:r>
        <w:t>Глава 2.7 Обновление программного обеспечения</w:t>
        <w:br/>
      </w:r>
    </w:p>
    <w:p>
      <w:r>
        <w:t>Глава 2.7 Обновление программного обеспечения</w:t>
        <w:br/>
        <w:t xml:space="preserve"> 2.7.1 Скачивание и установка обновлений</w:t>
        <w:br/>
        <w:t xml:space="preserve"> 2.7.2 Настройка обновлений</w:t>
        <w:br/>
        <w:t xml:space="preserve"> 2.7.3 Проверка работы обновленного программного обеспечения</w:t>
        <w:br/>
        <w:t xml:space="preserve"> </w:t>
        <w:br/>
      </w:r>
    </w:p>
    <w:p>
      <w:pPr>
        <w:pStyle w:val="Heading1"/>
      </w:pPr>
      <w:r>
        <w:t>Глава 2.8 Тroubleshooting</w:t>
        <w:br/>
      </w:r>
    </w:p>
    <w:p>
      <w:r>
        <w:t>Глава 2.8 Тroubleshooting</w:t>
        <w:br/>
        <w:t xml:space="preserve"> 2.8.1 Обнаружение и диагностика неисправностей</w:t>
        <w:br/>
        <w:t xml:space="preserve"> 2.8.2 Устранение неисправностей</w:t>
        <w:br/>
        <w:t xml:space="preserve"> 2.8.3 Проверка исправности</w:t>
        <w:br/>
        <w:t xml:space="preserve"> </w:t>
        <w:br/>
        <w:t xml:space="preserve"> </w:t>
        <w:br/>
        <w:t xml:space="preserve"> 2.1 Разбор и диагностика сотового телефона</w:t>
        <w:br/>
        <w:t xml:space="preserve"> 2.1.1 Нéобходимые инструменты и материалы</w:t>
        <w:br/>
        <w:t xml:space="preserve"> 2.1.2 Демонтаж сотового телефона</w:t>
        <w:br/>
        <w:t xml:space="preserve"> 2.1.3 Основные детали и узлы</w:t>
        <w:br/>
        <w:t xml:space="preserve"> 2.1.4 Методы диагностики неисправностей</w:t>
        <w:br/>
        <w:t xml:space="preserve"> </w:t>
        <w:br/>
        <w:t xml:space="preserve"> 2.2 Замена экрана</w:t>
        <w:br/>
        <w:t xml:space="preserve"> 2.2.1 Демонтаж дисплея</w:t>
        <w:br/>
        <w:t xml:space="preserve"> 2.2.2 Установка нового экрана</w:t>
        <w:br/>
        <w:t xml:space="preserve"> 2.2.3 Тестирование и настройка</w:t>
        <w:br/>
        <w:t xml:space="preserve"> </w:t>
        <w:br/>
        <w:t xml:space="preserve"> 2.3 Ремонт и замена батареи</w:t>
        <w:br/>
        <w:t xml:space="preserve"> 2.3.1 Диагностика неисправностей батареи</w:t>
        <w:br/>
        <w:t xml:space="preserve"> 2.3.2 Замена батареи</w:t>
        <w:br/>
        <w:t xml:space="preserve"> 2.3.3 Проверка работы батареи</w:t>
        <w:br/>
        <w:t xml:space="preserve"> </w:t>
        <w:br/>
        <w:t xml:space="preserve"> 2.4 Ремонт и замена камеры</w:t>
        <w:br/>
        <w:t xml:space="preserve"> 2.4.1 Демонтаж камеры</w:t>
        <w:br/>
        <w:t xml:space="preserve"> 2.4.2 Установка новой камеры</w:t>
        <w:br/>
        <w:t xml:space="preserve"> 2.4.3 Тестирование и настройка</w:t>
        <w:br/>
        <w:t xml:space="preserve"> </w:t>
        <w:br/>
        <w:t xml:space="preserve"> 2.5 Ремонт и замена громкоговорителя и микрофона</w:t>
        <w:br/>
        <w:t xml:space="preserve"> 2.5.1 Демонтаж громкоговорителя и микрофона</w:t>
        <w:br/>
        <w:t xml:space="preserve"> 2.5.2 Замена громкоговорителя и микрофона</w:t>
        <w:br/>
        <w:t xml:space="preserve"> 2.5.3 Тестирование и настройка</w:t>
        <w:br/>
        <w:t xml:space="preserve"> </w:t>
        <w:br/>
        <w:t xml:space="preserve"> 2.6 Ремонт и замена кнопок и сенсорной панели</w:t>
        <w:br/>
        <w:t xml:space="preserve"> 2.6.1 Демонтаж кнопок и сенсорной панели</w:t>
        <w:br/>
        <w:t xml:space="preserve"> 2.6.2 Замена кнопок и сенсорной панели</w:t>
        <w:br/>
        <w:t xml:space="preserve"> 2.6.3 Тестирование и настройка</w:t>
        <w:br/>
        <w:t xml:space="preserve"> </w:t>
        <w:br/>
        <w:t xml:space="preserve"> 2.7 Ремонт и замена розетки зарядного устройства</w:t>
        <w:br/>
        <w:t xml:space="preserve"> 2.7.1 Демонтаж розетки зарядного устройства</w:t>
        <w:br/>
        <w:t xml:space="preserve"> 2.7.2 Замена розетки зарядного устройства</w:t>
        <w:br/>
        <w:t xml:space="preserve"> 2.7.3 Тестирование и настройка</w:t>
        <w:br/>
        <w:t xml:space="preserve"> </w:t>
        <w:br/>
        <w:t xml:space="preserve"> 2.8 Общая проверка и тестирование сотового телефона</w:t>
        <w:br/>
        <w:t xml:space="preserve"> 2.8.1 Проверка работы всех функций</w:t>
        <w:br/>
        <w:t xml:space="preserve"> 2.8.2 Устранение неполадок</w:t>
        <w:br/>
        <w:t xml:space="preserve"> 2.8.3 Финальное тестирование</w:t>
        <w:br/>
        <w:t xml:space="preserve">  1.1. Целевая аудитория книги «Самоучитель по ремонту сотовых телефонов» включает в себя:</w:t>
        <w:br/>
        <w:t xml:space="preserve"> </w:t>
        <w:br/>
        <w:t xml:space="preserve"> * Начинающих энтузиастов, желающих понять основы ремонта мобильных устройств.</w:t>
        <w:br/>
        <w:t xml:space="preserve"> * Технических специалистов, желающих расширить свой кругозор и приобрести новые навыки.</w:t>
        <w:br/>
        <w:t xml:space="preserve"> * Любителей экономить, предпочитающих самостоятельно ремонтировать свои мобильные устройства, вместо того, чтобы платить за услуги профессиональных ремонтников.</w:t>
        <w:br/>
        <w:t xml:space="preserve"> * Людей, которые хотят иметь более глубокое понимание устройства мобильных устройств и их функционирования.</w:t>
        <w:br/>
        <w:t xml:space="preserve"> </w:t>
        <w:br/>
        <w:t xml:space="preserve"> Книга будет полезна всем, кто хочет приобрести практические навыки ремонта сотовых телефонов и узнать больше о внутреннем устройстве этих устройств.</w:t>
        <w:br/>
        <w:t xml:space="preserve">  2. Основные принципы ремонта: что важно знать перед началом</w:t>
        <w:br/>
        <w:t xml:space="preserve"> </w:t>
        <w:br/>
        <w:t xml:space="preserve"> 2.1. Безопасность</w:t>
        <w:br/>
        <w:t xml:space="preserve"> Перед началом ремонта необходимо обеспечить свою безопасность и безопасность устройства. Отключите мобильное устройство от электропитания, чтобы исключить риск электрошока. Используйте антистатическую защиту, чтобы избежать повреждения электронных компонентов из-за статического электричества.</w:t>
        <w:br/>
        <w:t xml:space="preserve"> </w:t>
        <w:br/>
        <w:t xml:space="preserve"> 2.2. Инструменты и оборудование</w:t>
        <w:br/>
        <w:t xml:space="preserve"> Соберите необходимый набор инструментов и оборудования для ремонта. К ним относятся:</w:t>
        <w:br/>
        <w:t xml:space="preserve"> </w:t>
        <w:br/>
        <w:t xml:space="preserve"> * Торцевые и пластиковые шпатели</w:t>
        <w:br/>
        <w:t xml:space="preserve"> * Скребки</w:t>
        <w:br/>
        <w:t xml:space="preserve"> * Пинцеты</w:t>
        <w:br/>
        <w:t xml:space="preserve"> * Проволочные щетки</w:t>
        <w:br/>
        <w:t xml:space="preserve"> * С soldering iron (паяльник) и solder (припой)</w:t>
        <w:br/>
        <w:t xml:space="preserve"> * Heat gun (печка для нагрева)</w:t>
        <w:br/>
        <w:t xml:space="preserve"> * Vacuum pen (пистолет для удаления пыли)</w:t>
        <w:br/>
        <w:t xml:space="preserve"> * USB microscope (микроскоп для USB)</w:t>
        <w:br/>
        <w:t xml:space="preserve"> </w:t>
        <w:br/>
        <w:t xml:space="preserve"> 2.3. Рабочее пространство</w:t>
        <w:br/>
        <w:t xml:space="preserve"> Очистите рабочее пространство от пыли и загрязнений, чтобы избежать попадания их внутрь устройства. Используйте осветительное оборудование для надежного освещения рабочей зоны.</w:t>
        <w:br/>
        <w:t xml:space="preserve"> </w:t>
        <w:br/>
        <w:t xml:space="preserve"> 2.4. Разборка устройства</w:t>
        <w:br/>
        <w:t xml:space="preserve"> Ознакомьтесь с конструкцией сотового телефона, прежде чем начинать разборку. Используйте схематические рисунки и ремонтные гиды, чтобы определить расположение компонентов и методы их демонтажа.</w:t>
        <w:br/>
        <w:t xml:space="preserve"> </w:t>
        <w:br/>
        <w:t xml:space="preserve"> 2.5. Замена деталей</w:t>
        <w:br/>
        <w:t xml:space="preserve"> Заменяйте только сломанные или изношенные детали. Не пытайтесь заменить функционирующие компоненты, поскольку это может привести к дополнительным проблемам.</w:t>
        <w:br/>
        <w:t xml:space="preserve"> </w:t>
        <w:br/>
        <w:t xml:space="preserve"> 2.6. Тестирование</w:t>
        <w:br/>
        <w:t xml:space="preserve"> После замены деталей проверяйте работоспособность устройства. Включите его и проверьте все функции, чтобы убедиться, что ремонт проведен успешно.</w:t>
        <w:br/>
        <w:t xml:space="preserve"> </w:t>
        <w:br/>
        <w:t xml:space="preserve"> 2.7. Утилизация отходов</w:t>
        <w:br/>
        <w:t xml:space="preserve"> Соберите все отходы, такие как замененные детали и упаковка, и утилизируйте их в соответствии с местными законами и правилами. Не выбрасывайте отходы в обычную мусорную корзину, поскольку это может привести к загрязнению окружающей среды.</w:t>
        <w:br/>
        <w:t xml:space="preserve">  3. Техника безопасности: как избежать травм и повреждений устройств</w:t>
        <w:br/>
        <w:t xml:space="preserve"> </w:t>
        <w:br/>
        <w:t xml:space="preserve"> 3.1. Общие рекомендации</w:t>
        <w:br/>
        <w:t xml:space="preserve"> </w:t>
        <w:br/>
        <w:t xml:space="preserve"> * Обязательно прочтите и изучите инструкцию по эксплуатации мобильного устройства перед началом ремонта.</w:t>
        <w:br/>
        <w:t xml:space="preserve"> * Соберите все необходимые инструменты и запчасти до начала работы.</w:t>
        <w:br/>
        <w:t xml:space="preserve"> * Надежтесь на то, что вы имеете опыт в работе с электронными устройствами и компонентами. Если нет, рекомендуем обратиться к профессионалам.</w:t>
        <w:br/>
        <w:t xml:space="preserve"> * Работайте в удобном и хорошо освещенном месте.</w:t>
        <w:br/>
        <w:t xml:space="preserve"> * Используйте антистатическую поверхность для работы, чтобы избежать повреждения электронных компонентов.</w:t>
        <w:br/>
        <w:t xml:space="preserve"> * Обеспечьте себя защитными очками, чтобы избежать попадания мелких частей в глаза.</w:t>
        <w:br/>
        <w:t xml:space="preserve"> * Не ешьте, не пейте и не курите во время работы над устройством.</w:t>
        <w:br/>
        <w:t xml:space="preserve"> </w:t>
        <w:br/>
        <w:t xml:space="preserve"> 3.2. Работа с батареей</w:t>
        <w:br/>
        <w:t xml:space="preserve"> </w:t>
        <w:br/>
        <w:t xml:space="preserve"> * Отключите мобильное устройство и выйдите из всех приложений перед началом работы.</w:t>
        <w:br/>
        <w:t xml:space="preserve"> * Убедитесь, что батарея полностью разряжена, прежде чем начинать работу. Это необходимо для предотвращения возгорания или взрыва.</w:t>
        <w:br/>
        <w:t xml:space="preserve"> * Используйте специальные инструменты для извлечения батареи, чтобы избежать повреждения контактов.</w:t>
        <w:br/>
        <w:t xml:space="preserve"> * Не пытайтесь заряжать или разряжать батарею с помощью неподходящих зарядных устройств.</w:t>
        <w:br/>
        <w:t xml:space="preserve"> </w:t>
        <w:br/>
        <w:t xml:space="preserve"> 3.3. Работа с дисплеем</w:t>
        <w:br/>
        <w:t xml:space="preserve"> </w:t>
        <w:br/>
        <w:t xml:space="preserve"> * Будьте осторожны при работе с стеклом дисплея, чтобы избежать порезов.</w:t>
        <w:br/>
        <w:t xml:space="preserve"> * Используйте специальные инструменты для извлечения дисплея, чтобы избежать повреждения других компонентов.</w:t>
        <w:br/>
        <w:t xml:space="preserve"> * Осторожно обращайтесь с жидкокристаллическим дисплеем (ЛКД), чтобы избежать повреждения слоев и проводов.</w:t>
        <w:br/>
        <w:t xml:space="preserve"> </w:t>
        <w:br/>
        <w:t xml:space="preserve"> 3.4. Работа с материнской платой</w:t>
        <w:br/>
        <w:t xml:space="preserve"> </w:t>
        <w:br/>
        <w:t xml:space="preserve"> * Будьте осторожны при работе с процессором, памятью и другими компонентами, чтобы избежать их повреждения.</w:t>
        <w:br/>
        <w:t xml:space="preserve"> * Не касайтесь контактов и проводов, чтобы избежать повреждения или замыкания.</w:t>
        <w:br/>
        <w:t xml:space="preserve"> * Используйте специальные инструменты для установки и демонтажа компонентов.</w:t>
        <w:br/>
        <w:t xml:space="preserve"> </w:t>
        <w:br/>
        <w:t xml:space="preserve"> 3.5. Работа с проводами и кабелями</w:t>
        <w:br/>
        <w:t xml:space="preserve"> </w:t>
        <w:br/>
        <w:t xml:space="preserve"> * Будьте осторожны при работе с проводами и кабелями, чтобы избежать их повреждения или разъединения.</w:t>
        <w:br/>
        <w:t xml:space="preserve"> * Не применяйте излишнее напряжение или ток к проводам и кабелям.</w:t>
        <w:br/>
        <w:t xml:space="preserve"> * Используйте специальные инструменты для установки и демонтажа проводов и кабелей.</w:t>
        <w:br/>
        <w:t xml:space="preserve"> </w:t>
        <w:br/>
        <w:t xml:space="preserve"> 3.6. Заключение</w:t>
        <w:br/>
        <w:t xml:space="preserve"> </w:t>
        <w:br/>
        <w:t xml:space="preserve"> * Всегда соблюдайте технику безопасности, чтобы избежать травм и повреждений устройств.</w:t>
        <w:br/>
        <w:t xml:space="preserve"> * Если вы не уверены в своих способностях, обратитесь к профессионалам.</w:t>
        <w:br/>
        <w:t xml:space="preserve"> * Не рискуйте своей безопасностью и безопасностью устройства ради экономии времени и денег.</w:t>
        <w:br/>
        <w:t xml:space="preserve">  3. Техника безопасности: как избежать травм и повреждений устройств</w:t>
        <w:br/>
        <w:t xml:space="preserve"> </w:t>
        <w:br/>
        <w:t xml:space="preserve"> 3.1. Общие рекомендации</w:t>
        <w:br/>
        <w:t xml:space="preserve"> </w:t>
        <w:br/>
        <w:t xml:space="preserve"> * Обязательно прочтите и изучите инструкцию по эксплуатации мобильного устройства перед началом ремонта.</w:t>
        <w:br/>
        <w:t xml:space="preserve"> * Соберите все необходимые инструменты и запчасти до начала работы.</w:t>
        <w:br/>
        <w:t xml:space="preserve"> * Надежтесь на то, что вы имеете достаточный опыт и навыки для выполнения ремонта. В противном случае, обратитесь к профессионалам.</w:t>
        <w:br/>
        <w:t xml:space="preserve"> * Работайте в удобном и хорошо освещенном месте.</w:t>
        <w:br/>
        <w:t xml:space="preserve"> * Используйте только оригинальные запчасти или замены, прошедшие сертификацию.</w:t>
        <w:br/>
        <w:t xml:space="preserve"> * Не производите ремонта мобильного устройства в электростатически заряженном состоянии. Используйте специальные антистатические браслеты или прокладывайте рабочий стол специальной антистатической пленкой.</w:t>
        <w:br/>
        <w:t xml:space="preserve"> </w:t>
        <w:br/>
        <w:t xml:space="preserve"> 3.2. Избегание травм</w:t>
        <w:br/>
        <w:t xml:space="preserve"> </w:t>
        <w:br/>
        <w:t xml:space="preserve"> * Осторожно обращайтесь с инструментами и запчастями, чтобы избежать травм.</w:t>
        <w:br/>
        <w:t xml:space="preserve"> * Используйте защитные перчатки, очки и респиратор, если это необходимо.</w:t>
        <w:br/>
        <w:t xml:space="preserve"> * Не ешьте, не пейте и не курите во время ремонта.</w:t>
        <w:br/>
        <w:t xml:space="preserve"> * Обеспечьте себя достаточным количеством места для работы, чтобы избежать несчастных случаев.</w:t>
        <w:br/>
        <w:t xml:space="preserve"> * Не работайте в нетрезвом состоянии.</w:t>
        <w:br/>
        <w:t xml:space="preserve"> </w:t>
        <w:br/>
        <w:t xml:space="preserve"> 3.3. Защита устройств</w:t>
        <w:br/>
        <w:t xml:space="preserve"> </w:t>
        <w:br/>
        <w:t xml:space="preserve"> * Отключите мобильное устройство перед началом ремонта.</w:t>
        <w:br/>
        <w:t xml:space="preserve"> * Удалите все батареи, аккумуляторы и другие внутренние источники питания.</w:t>
        <w:br/>
        <w:t xml:space="preserve"> * Осторожно обращайтесь с экраном мобильного устройства, чтобы избежать царапин и царапин.</w:t>
        <w:br/>
        <w:t xml:space="preserve"> * Используйте специальные инструменты для работы с различными запчастями, чтобы избежать повреждений.</w:t>
        <w:br/>
        <w:t xml:space="preserve"> * Не применяйте излишнее давление или силу при работе с мобильным устройством.</w:t>
        <w:br/>
        <w:t xml:space="preserve"> * После окончания ремонта тщательно проверьте мобильное устройство на предмет каких-либо неисправностей или повреждений.</w:t>
        <w:br/>
        <w:t xml:space="preserve">  3. Техника безопасности: как избежать травм и повреждений устройств</w:t>
        <w:br/>
        <w:t xml:space="preserve"> </w:t>
        <w:br/>
        <w:t xml:space="preserve"> 3.1. Общие рекомендации</w:t>
        <w:br/>
        <w:t xml:space="preserve"> </w:t>
        <w:br/>
        <w:t xml:space="preserve"> * Обязательно прочтите и изучите инструкцию по эксплуатации мобильного устройства перед началом ремонта.</w:t>
        <w:br/>
        <w:t xml:space="preserve"> * Соберите все необходимые инструменты и запчасти до начала работы.</w:t>
        <w:br/>
        <w:t xml:space="preserve"> * Надежтесь на то, что вы имеете опыт в работе с электронными устройствами и компонентами. Если нет, рекомендуем обратиться к профессионалам.</w:t>
        <w:br/>
        <w:t xml:space="preserve"> * Работайте в удобном и хорошо освещенном месте.</w:t>
        <w:br/>
        <w:t xml:space="preserve"> * Используйте антистатическую поверхность для работы, чтобы избежать повреждения электронных компонентов.</w:t>
        <w:br/>
        <w:t xml:space="preserve"> * Обеспечьте себя защитными очками, чтобы избежать попадания мелких частей в глаза.</w:t>
        <w:br/>
        <w:t xml:space="preserve"> * Не ешьте, не пейте и не курите во время работы над устройством.</w:t>
        <w:br/>
        <w:t xml:space="preserve"> </w:t>
        <w:br/>
        <w:t xml:space="preserve"> 3.2. Работа с батареей</w:t>
        <w:br/>
        <w:t xml:space="preserve"> </w:t>
        <w:br/>
        <w:t xml:space="preserve"> * Отключите мобильное устройство и выйдите из всех приложений перед началом работы.</w:t>
        <w:br/>
        <w:t xml:space="preserve"> * Убедитесь, что батарея полностью разряжена, прежде чем начинать работу. Это необходимо для предотвращения возгорания или взрыва.</w:t>
        <w:br/>
        <w:t xml:space="preserve"> * Используйте специальные инструменты для извлечения батареи, чтобы избежать повреждения контактов.</w:t>
        <w:br/>
        <w:t xml:space="preserve"> * Не пытайтесь заряжать или разряжать батарею мобильного устройства с помощью неподходящего зарядного устройства.</w:t>
        <w:br/>
        <w:t xml:space="preserve"> </w:t>
        <w:br/>
        <w:t xml:space="preserve"> 3.3. Работа с дисплеем</w:t>
        <w:br/>
        <w:t xml:space="preserve"> </w:t>
        <w:br/>
        <w:t xml:space="preserve"> * Будьте осторожны при работе с стеклом дисплея, чтобы избежать порезов и других травм.</w:t>
        <w:br/>
        <w:t xml:space="preserve"> * Используйте защитные перчатки, чтобы избежать контакта с острыми краями стекла.</w:t>
        <w:br/>
        <w:t xml:space="preserve"> * Не нажимайте слишком сильно на дисплей, чтобы избежать повреждения экрана и внутренних компонентов.</w:t>
        <w:br/>
        <w:t xml:space="preserve"> * Если дисплей сломан или треснутый, замените его на новый.</w:t>
        <w:br/>
        <w:t xml:space="preserve"> </w:t>
        <w:br/>
        <w:t xml:space="preserve"> 3.4. Работа с другими компонентами</w:t>
        <w:br/>
        <w:t xml:space="preserve"> </w:t>
        <w:br/>
        <w:t xml:space="preserve"> * Будьте осторожны при работе с мелкими частями, такими как винты и провода, чтобы избежать их потери.</w:t>
        <w:br/>
        <w:t xml:space="preserve"> * Не используйте слишком много силы при установке или демонтаже компонентов, чтобы избежать их повреждения.</w:t>
        <w:br/>
        <w:t xml:space="preserve"> * Если вы не уверены в том, как установить или демонтировать компонент, обратитесь к профессионалам.</w:t>
        <w:br/>
        <w:t xml:space="preserve"> * Всегда соблюдайте правила электrical safety, чтобы избежать электрошока или других травм.</w:t>
        <w:br/>
        <w:t xml:space="preserve">  3. Техника безопасности: как избежать травм и повреждений устройств</w:t>
        <w:br/>
        <w:t xml:space="preserve"> </w:t>
        <w:br/>
        <w:t xml:space="preserve"> 3.1. Общие рекомендации</w:t>
        <w:br/>
        <w:t xml:space="preserve"> </w:t>
        <w:br/>
        <w:t xml:space="preserve"> * Обязательно прочтите и изучите инструкцию по эксплуатации мобильного устройства перед началом ремонта.</w:t>
        <w:br/>
        <w:t xml:space="preserve"> * Соберите все необходимые инструменты и запчасти до начала работы.</w:t>
        <w:br/>
        <w:t xml:space="preserve"> * Надежтесь на то, что вы имеете опыт в работе с электронными устройствами и компонентами. Если нет, рекомендуем обратиться к профессионалам.</w:t>
        <w:br/>
        <w:t xml:space="preserve"> * Работайте в удобном и хорошо освещенном месте.</w:t>
        <w:br/>
        <w:t xml:space="preserve"> * Используйте антистатическую поверхность для работы, чтобы избежать повреждения электронных компонентов.</w:t>
        <w:br/>
        <w:t xml:space="preserve"> * Обеспечьте себя защитными очками, чтобы избежать попадания мелких частей в глаза.</w:t>
        <w:br/>
        <w:t xml:space="preserve"> * Не ешьте, не пейте и не курите во время работы над устройством.</w:t>
        <w:br/>
        <w:t xml:space="preserve"> </w:t>
        <w:br/>
        <w:t xml:space="preserve"> 3.2. Работа с батареей</w:t>
        <w:br/>
        <w:t xml:space="preserve"> </w:t>
        <w:br/>
        <w:t xml:space="preserve"> * Отключите мобильное устройство и выйдите из всех приложений перед началом работы.</w:t>
        <w:br/>
        <w:t xml:space="preserve"> * Убедитесь, что батарея полностью разряжена, прежде чем начинать работу. Это необходимо для предотвращения возгорания или взрыва.</w:t>
        <w:br/>
        <w:t xml:space="preserve"> * Используйте специальные инструменты для извлечения батареи, чтобы избежать повреждения контактов.</w:t>
        <w:br/>
        <w:t xml:space="preserve"> * Не пытайтесь заряжать или разряжать батарею с помощью неподходящих зарядных устройств.</w:t>
        <w:br/>
        <w:t xml:space="preserve"> </w:t>
        <w:br/>
        <w:t xml:space="preserve"> 3.3. Работа с дисплеем</w:t>
        <w:br/>
        <w:t xml:space="preserve"> </w:t>
        <w:br/>
        <w:t xml:space="preserve"> * Будьте осторожны при работе с стеклом дисплея, чтобы избежать порезов.</w:t>
        <w:br/>
        <w:t xml:space="preserve"> * Используйте специальные инструменты для извлечения дисплея, чтобы избежать повреждения других компонентов.</w:t>
        <w:br/>
        <w:t xml:space="preserve"> * Осторожно обращайтесь с жидкокристаллическим дисплеем (ЛКД), чтобы избежать повреждения слоев и проводов.</w:t>
        <w:br/>
        <w:t xml:space="preserve"> </w:t>
        <w:br/>
        <w:t xml:space="preserve"> 3.4. Работа с материнской платой</w:t>
        <w:br/>
        <w:t xml:space="preserve"> </w:t>
        <w:br/>
        <w:t xml:space="preserve"> * Будьте осторожны при работе с процессором, памятью и другими компонентами, чтобы избежать их повреждения.</w:t>
        <w:br/>
        <w:t xml:space="preserve"> * Не касайтесь контактов и проводов, чтобы избежать повреждения или замыкания.</w:t>
        <w:br/>
        <w:t xml:space="preserve"> * Используйте специальные инструменты для установки и демонтажа компонентов.</w:t>
        <w:br/>
        <w:t xml:space="preserve"> </w:t>
        <w:br/>
        <w:t xml:space="preserve"> 3.5. Работа с проводами и кабелями</w:t>
        <w:br/>
        <w:t xml:space="preserve"> </w:t>
        <w:br/>
        <w:t xml:space="preserve"> * Будьте осторожны при работе с проводами и кабелями, чтобы избежать их повреждения или разъединения.</w:t>
        <w:br/>
        <w:t xml:space="preserve"> * Не применяйте излишнее напряжение или ток к проводам и кабелям.</w:t>
        <w:br/>
        <w:t xml:space="preserve"> * Используйте специальные инструменты для установки и демонтажа проводов и кабелей.</w:t>
        <w:br/>
        <w:t xml:space="preserve"> </w:t>
        <w:br/>
        <w:t xml:space="preserve"> 3.6. Заключение</w:t>
        <w:br/>
        <w:t xml:space="preserve"> </w:t>
        <w:br/>
        <w:t xml:space="preserve"> * Всегда соблюдайте технику безопасности, чтобы избежать травм и повреждений устройств.</w:t>
        <w:br/>
        <w:t xml:space="preserve"> * Если вы не уверены в своих способностях, обратитесь к профессионалам.</w:t>
        <w:br/>
        <w:t xml:space="preserve"> * Не рискуйте своей безопасностью и безопасностью устройства ради экономии времени и денег.</w:t>
        <w:br/>
        <w:t xml:space="preserve">  1.1. Корпус и экран: типы дисплеев</w:t>
        <w:br/>
        <w:t xml:space="preserve"> </w:t>
        <w:br/>
        <w:t xml:space="preserve"> 1.1.1. Литий-ионные дисплеи (LCD)</w:t>
        <w:br/>
        <w:t xml:space="preserve"> </w:t>
        <w:br/>
        <w:t xml:space="preserve"> Литий-ионные дисплеи (LCD) являются наиболее распространенным типом дисплеев в сотовых телефонах. Они состоят из нескольких слоев, включая задний светофильтр, жидкие кристаллы, поляризационные фильтры и защитное стекло. LCD-дисплеи могут быть различных размеров и разрешений, в зависимости от модели телефона. Кроме того, они могут иметь активную матрицу (TFT) или пассивную матрицу (STN).</w:t>
        <w:br/>
        <w:t xml:space="preserve"> </w:t>
        <w:br/>
        <w:t xml:space="preserve"> 1.1.2. Органические светодиодные дисплеи (OLED)</w:t>
        <w:br/>
        <w:t xml:space="preserve"> </w:t>
        <w:br/>
        <w:t xml:space="preserve"> Органические светодиодные дисплеи (OLED) отличаются от LCD-дисплеев тем, что они не требуют заднего светофильтра, поскольку каждый пиксель излучает собственный свет. Это позволяет OLED-дисплеям быть более тонкими и легкими, а также иметь более высокий контраст и более насыщенные цвета, чем LCD-дисплеи. Существуют два основных типа OLED-дисплеев: AMOLED и PMOLED.</w:t>
        <w:br/>
        <w:t xml:space="preserve"> </w:t>
        <w:br/>
        <w:t xml:space="preserve"> 1.1.3. Активно-матричные Organic Light Emitting Diodes (AMOLED)</w:t>
        <w:br/>
        <w:t xml:space="preserve"> </w:t>
        <w:br/>
        <w:t xml:space="preserve"> Активно-матричные Organic Light Emitting Diodes (AMOLED) являются одним из самых популярных типов OLED-дисплеев. Каждый пиксель в AMOLED-дисплее управляется отдельным транзистором, что позволяет дисплею быть более ярким и реагировать быстрее, чем PMOLED-дисплеи. Кроме того, AMOLED-дисплеи могут иметь функцию always-on, которая позволяет отображать время и уведомления, даже когда экран выключен.</w:t>
        <w:br/>
        <w:t xml:space="preserve"> </w:t>
        <w:br/>
        <w:t xml:space="preserve"> 1.1.4. Пассивно-матричные Organic Light Emitting Diodes (PMOLED)</w:t>
        <w:br/>
        <w:t xml:space="preserve"> </w:t>
        <w:br/>
        <w:t xml:space="preserve"> Пассивно-матричные Organic Light Emitting Diodes (PMOLED) отличаются от AMOLED-дисплеев тем, что они не имеют отдельных транзисторов для каждого пикселя. Вместо этого, пиксели управляются группами, что может привести к менее четкому изображению и медленнее реагирующему дисплею, чем AMOLED-дисплеи. PMOLED-дисплеи обычно используются в маленьких устройствах, таких как часы или флеш-память.</w:t>
        <w:br/>
        <w:t xml:space="preserve"> </w:t>
        <w:br/>
        <w:t xml:space="preserve"> 1.1.5. Сенсорные панели</w:t>
        <w:br/>
        <w:t xml:space="preserve"> </w:t>
        <w:br/>
        <w:t xml:space="preserve"> Сенсорные панели позволяют пользователям взаимодействовать с сотовым телефоном, касаясь экрана. Существуют два основных типа сенсорных панелей: резистивные и капиативные. Резистивные сенсорные панели используют электрическое сопротивление для определения координат касания, в то время как капиативные сенсорные панели используют изменение емкости для определения координат касания. Капиативные сенсорные панели обычно более точные и реагируют быстрее, чем резистивные сенсорные панели.</w:t>
        <w:br/>
        <w:t xml:space="preserve">  1.2. Материнская плата: процессор, память, чипы связи</w:t>
        <w:br/>
        <w:t xml:space="preserve"> </w:t>
        <w:br/>
        <w:t xml:space="preserve"> 1.2.1. Процессор: сердце мобильного устройства</w:t>
        <w:br/>
        <w:t xml:space="preserve"> </w:t>
        <w:br/>
        <w:t xml:space="preserve"> * Основные функции и роль процессора в смартфоне</w:t>
        <w:br/>
        <w:t xml:space="preserve"> * Типы процессоров для мобильных устройств</w:t>
        <w:br/>
        <w:t xml:space="preserve"> * Критерии выбора процессора при ремонте или замене</w:t>
        <w:br/>
        <w:t xml:space="preserve"> </w:t>
        <w:br/>
        <w:t xml:space="preserve"> 1.2.2. Память: ОЗУ и флеш-память</w:t>
        <w:br/>
        <w:t xml:space="preserve"> </w:t>
        <w:br/>
        <w:t xml:space="preserve"> * Разница между ОЗУ и флеш-памятью</w:t>
        <w:br/>
        <w:t xml:space="preserve"> * Значение объёма памяти для производительности смартфона</w:t>
        <w:br/>
        <w:t xml:space="preserve"> * Процедура замены или расширения памяти в мобильном устройстве</w:t>
        <w:br/>
        <w:t xml:space="preserve"> </w:t>
        <w:br/>
        <w:t xml:space="preserve"> 1.2.3. Чипы связи: Wi-Fi, Bluetooth, GPS и NFC</w:t>
        <w:br/>
        <w:t xml:space="preserve"> </w:t>
        <w:br/>
        <w:t xml:space="preserve"> * Устройство и функции различных чипов связи</w:t>
        <w:br/>
        <w:t xml:space="preserve"> * Проблемы, связанные с чипами связи, и методы их устранения</w:t>
        <w:br/>
        <w:t xml:space="preserve"> * Советы по выбору чипов связи для замены или обновления</w:t>
        <w:br/>
        <w:t xml:space="preserve">  1.3. Аккумуляторы: литий-ионные и литий-полимерные батареи</w:t>
        <w:br/>
        <w:t xml:space="preserve"> </w:t>
        <w:br/>
        <w:t xml:space="preserve"> 1.3.1. Общая характеристика аккумуляторов</w:t>
        <w:br/>
        <w:t xml:space="preserve"> </w:t>
        <w:br/>
        <w:t xml:space="preserve"> * Различия между литий-ионными и литий-полимерными батареями</w:t>
        <w:br/>
        <w:t xml:space="preserve"> * Преимущества и недостатки аккумуляторов</w:t>
        <w:br/>
        <w:t xml:space="preserve"> </w:t>
        <w:br/>
        <w:t xml:space="preserve"> 1.3.2. Правила зарядки и разряжания аккумуляторов</w:t>
        <w:br/>
        <w:t xml:space="preserve"> </w:t>
        <w:br/>
        <w:t xml:space="preserve"> * Рекомендуемые режимы зарядки</w:t>
        <w:br/>
        <w:t xml:space="preserve"> * Значение глубокого разряда для срока службы аккумулятора</w:t>
        <w:br/>
        <w:t xml:space="preserve"> </w:t>
        <w:br/>
        <w:t xml:space="preserve"> 1.3.3. Устройство и замена аккумуляторов</w:t>
        <w:br/>
        <w:t xml:space="preserve"> </w:t>
        <w:br/>
        <w:t xml:space="preserve"> * Разбор сотового телефона для замены аккумулятора</w:t>
        <w:br/>
        <w:t xml:space="preserve"> * Выбор заменяемого аккумулятора</w:t>
        <w:br/>
        <w:t xml:space="preserve"> * Техника безопасности при работе с аккумуляторами</w:t>
        <w:br/>
        <w:t xml:space="preserve"> </w:t>
        <w:br/>
        <w:t xml:space="preserve"> 1.3.4. Уход и хранение аккумуляторов</w:t>
        <w:br/>
        <w:t xml:space="preserve"> </w:t>
        <w:br/>
        <w:t xml:space="preserve"> * Советы по увеличению срока службы аккумулятора</w:t>
        <w:br/>
        <w:t xml:space="preserve"> * Правила хранения аккумуляторов в неиспользуемом состоянии</w:t>
        <w:br/>
        <w:t xml:space="preserve">  1.4 Периферия: динамики, микрофоны, камеры, разъёмы</w:t>
        <w:br/>
        <w:t xml:space="preserve"> </w:t>
        <w:br/>
        <w:t xml:space="preserve"> 1.4.1 Динамики</w:t>
        <w:br/>
        <w:t xml:space="preserve"> </w:t>
        <w:br/>
        <w:t xml:space="preserve"> * Устройство и принцип работы динамиков мобильных телефонов</w:t>
        <w:br/>
        <w:t xml:space="preserve"> * Разновидности динамиков: электродинамические, электростатические, пьезоэлектрические</w:t>
        <w:br/>
        <w:t xml:space="preserve"> * Обнаружение неисправностей и методы их устранения</w:t>
        <w:br/>
        <w:t xml:space="preserve"> </w:t>
        <w:br/>
        <w:t xml:space="preserve"> 1.4.2 Микрофоны</w:t>
        <w:br/>
        <w:t xml:space="preserve"> </w:t>
        <w:br/>
        <w:t xml:space="preserve"> * Виды микрофонов: электретные, динамические, конденсаторные</w:t>
        <w:br/>
        <w:t xml:space="preserve"> * Анализ неисправностей и рекомендуемые методы ремонта</w:t>
        <w:br/>
        <w:t xml:space="preserve"> * Принципы замены микрофона в мобильном телефоне</w:t>
        <w:br/>
        <w:t xml:space="preserve"> </w:t>
        <w:br/>
        <w:t xml:space="preserve"> 1.4.3 Камеры</w:t>
        <w:br/>
        <w:t xml:space="preserve"> </w:t>
        <w:br/>
        <w:t xml:space="preserve"> * Устройство и принцип работы камер мобильных телефонов</w:t>
        <w:br/>
        <w:t xml:space="preserve"> * Различные виды модулей камер: CCD, CMOS</w:t>
        <w:br/>
        <w:t xml:space="preserve"> * Обнаружение неисправностей и методы их устранения</w:t>
        <w:br/>
        <w:t xml:space="preserve"> </w:t>
        <w:br/>
        <w:t xml:space="preserve"> 1.4.4 Разъёмы</w:t>
        <w:br/>
        <w:t xml:space="preserve"> </w:t>
        <w:br/>
        <w:t xml:space="preserve"> * Виды разъёмов в мобильных телефонах: USB, mini-USB, micro-USB, Lightning, Type-C</w:t>
        <w:br/>
        <w:t xml:space="preserve"> * Анализ неисправностей и рекомендуемые методы ремонта</w:t>
        <w:br/>
        <w:t xml:space="preserve"> * Принципы замены разъёма в мобильном телефоне</w:t>
        <w:br/>
        <w:t xml:space="preserve">  1.4 Периферия: динамики, микрофоны, камеры, разъёмы</w:t>
        <w:br/>
        <w:t xml:space="preserve"> </w:t>
        <w:br/>
        <w:t xml:space="preserve"> 1.4.1 Динамики</w:t>
        <w:br/>
        <w:t xml:space="preserve"> </w:t>
        <w:br/>
        <w:t xml:space="preserve"> * Устройство и принцип работы динамиков мобильных телефонов</w:t>
        <w:br/>
        <w:t xml:space="preserve"> * Разновидности динамиков: электродинамические, электростатические, пьезоэлектрические</w:t>
        <w:br/>
        <w:t xml:space="preserve"> * Обнаружение неисправностей и методы их устранения</w:t>
        <w:br/>
        <w:t xml:space="preserve"> </w:t>
        <w:br/>
        <w:t xml:space="preserve"> 1.4.2 Микрофоны</w:t>
        <w:br/>
        <w:t xml:space="preserve"> </w:t>
        <w:br/>
        <w:t xml:space="preserve"> * Виды микрофонов: электретные, динамические, конденсаторные</w:t>
        <w:br/>
        <w:t xml:space="preserve"> * Анализ неисправностей и ремонт микрофонов</w:t>
        <w:br/>
        <w:t xml:space="preserve"> * Замена микрофона в мобильном телефоне</w:t>
        <w:br/>
        <w:t xml:space="preserve"> </w:t>
        <w:br/>
        <w:t xml:space="preserve"> 1.4.3 Камеры</w:t>
        <w:br/>
        <w:t xml:space="preserve"> </w:t>
        <w:br/>
        <w:t xml:space="preserve"> * Устройство и принцип работы камер мобильных телефонов</w:t>
        <w:br/>
        <w:t xml:space="preserve"> * Различные виды камер: CCD, CMOS</w:t>
        <w:br/>
        <w:t xml:space="preserve"> * Устранение неполадок в камерах мобильных телефонов</w:t>
        <w:br/>
        <w:t xml:space="preserve"> </w:t>
        <w:br/>
        <w:t xml:space="preserve"> 1.4.4 Разъёмы</w:t>
        <w:br/>
        <w:t xml:space="preserve"> </w:t>
        <w:br/>
        <w:t xml:space="preserve"> * Виды разъёмов в мобильных телефонах: USB, mini-USB, micro-USB, Lightning, Type-C</w:t>
        <w:br/>
        <w:t xml:space="preserve"> * Процедура замены разъёма в мобильном телефоне</w:t>
        <w:br/>
        <w:t xml:space="preserve"> * Предотвращение повреждений разъёмов в мобильных телефонах</w:t>
        <w:br/>
        <w:t xml:space="preserve">  2.1 Аппаратные поломки</w:t>
        <w:br/>
        <w:t xml:space="preserve"> </w:t>
        <w:br/>
        <w:t xml:space="preserve"> 2.1.1 Физические повреждения</w:t>
        <w:br/>
        <w:t xml:space="preserve"> </w:t>
        <w:br/>
        <w:t xml:space="preserve"> В этой подразделке мы рассмотрим проблемы, связанные с механическими повреждениями мобильных телефонов. К ним относятся трещины в экране, сломанные кнопки, деформированные корпуса и другие виды механических повреждений. Будут описаны причины этих поломк, их последствия и методы ремонта.</w:t>
        <w:br/>
        <w:t xml:space="preserve"> </w:t>
        <w:br/>
        <w:t xml:space="preserve"> 2.1.2 Перегрев</w:t>
        <w:br/>
        <w:t xml:space="preserve"> </w:t>
        <w:br/>
        <w:t xml:space="preserve"> Здесь мы обсудим проблемы, связанные с перегревом мобильных телефонов. Перегрев может быть вызван продолжительным использованием устройства, нахождением его в жаркой или закрытом пространстве, использованием некачественных зарядных устройств и другими факторами. Будут описаны симптомы перегрева, его причины и методы предотвращения.</w:t>
        <w:br/>
        <w:t xml:space="preserve"> </w:t>
        <w:br/>
        <w:t xml:space="preserve"> 2.1.3 Коррозия</w:t>
        <w:br/>
        <w:t xml:space="preserve"> </w:t>
        <w:br/>
        <w:t xml:space="preserve"> В этой подразделке мы рассмотрим проблемы, связанные с коррозией в мобильных телефонах. Коррозия может быть вызвана влагой, пылью и другими загрязнениями, которые попадают в устройство и вызывают его поломку. Будут описаны причины коррозии, её симптомы и методы ремонта.</w:t>
        <w:br/>
        <w:t xml:space="preserve">  2.2 Программные сбои (ОС, прошивки, вирусы)</w:t>
        <w:br/>
        <w:t xml:space="preserve"> </w:t>
        <w:br/>
        <w:t xml:space="preserve"> 2.2.1 Основные понятия и термины</w:t>
        <w:br/>
        <w:t xml:space="preserve"> </w:t>
        <w:br/>
        <w:t xml:space="preserve"> * Операционная система (ОС)</w:t>
        <w:br/>
        <w:t xml:space="preserve"> * Прошивка</w:t>
        <w:br/>
        <w:t xml:space="preserve"> * Вирусы и другие вредоносные программы</w:t>
        <w:br/>
        <w:t xml:space="preserve"> </w:t>
        <w:br/>
        <w:t xml:space="preserve"> 2.2.2 Признаки программных сбоев</w:t>
        <w:br/>
        <w:t xml:space="preserve"> </w:t>
        <w:br/>
        <w:t xml:space="preserve"> * Неожиданное завершение работы приложения</w:t>
        <w:br/>
        <w:t xml:space="preserve"> * Зависание или медленная работа устройства</w:t>
        <w:br/>
        <w:t xml:space="preserve"> * Появление нежелательной рекламы или подозрительных сообщений</w:t>
        <w:br/>
        <w:t xml:space="preserve"> * Отсутствие доступа к определенным функциям или приложениям</w:t>
        <w:br/>
        <w:t xml:space="preserve"> </w:t>
        <w:br/>
        <w:t xml:space="preserve"> 2.2.3 Основные причины программных сбоев</w:t>
        <w:br/>
        <w:t xml:space="preserve"> </w:t>
        <w:br/>
        <w:t xml:space="preserve"> * Ошибки в операционной системе</w:t>
        <w:br/>
        <w:t xml:space="preserve"> * Несовместимость приложений</w:t>
        <w:br/>
        <w:t xml:space="preserve"> * Проблемы с прошивкой</w:t>
        <w:br/>
        <w:t xml:space="preserve"> * Вирусы и другие вредоносные программы</w:t>
        <w:br/>
        <w:t xml:space="preserve"> </w:t>
        <w:br/>
        <w:t xml:space="preserve"> 2.2.4 Методы устранения программных сбоев</w:t>
        <w:br/>
        <w:t xml:space="preserve"> </w:t>
        <w:br/>
        <w:t xml:space="preserve"> * Обновление операционной системы</w:t>
        <w:br/>
        <w:t xml:space="preserve"> * Переустановка приложений</w:t>
        <w:br/>
        <w:t xml:space="preserve"> * Обновление или переустановка прошивки</w:t>
        <w:br/>
        <w:t xml:space="preserve"> * Использование антивирусного программного обеспечения</w:t>
        <w:br/>
        <w:t xml:space="preserve"> </w:t>
        <w:br/>
        <w:t xml:space="preserve"> 2.2.5 Предотвращение программных сбоев</w:t>
        <w:br/>
        <w:t xml:space="preserve"> </w:t>
        <w:br/>
        <w:t xml:space="preserve"> * Регулярное обновление операционной системы и приложений</w:t>
        <w:br/>
        <w:t xml:space="preserve"> * Использование только доверенных источников при загрузке приложений</w:t>
        <w:br/>
        <w:t xml:space="preserve"> * Использование антивирусного программного обеспечения</w:t>
        <w:br/>
        <w:t xml:space="preserve"> * Резервное копирование данных</w:t>
        <w:br/>
        <w:t xml:space="preserve">  2.3. Комбинированные проблемы</w:t>
        <w:br/>
        <w:t xml:space="preserve"> </w:t>
        <w:br/>
        <w:t xml:space="preserve"> В этой главе мы рассмотрим наиболее распространенные комбинированные проблемы, с которыми могут столкнуться пользователи сотовых телефонов. Комбинированные проблемы возникают, когда несколько проблем взаимосвязаны и требуют одновременного решения. Мы изучим, как диагностировать и решить эти проблемы, чтобы ваш телефон работал в оптимальном режиме.</w:t>
        <w:br/>
        <w:t xml:space="preserve"> </w:t>
        <w:br/>
        <w:t xml:space="preserve"> 2.3.1. Проблемы со звуком и автономным режимом</w:t>
        <w:br/>
        <w:t xml:space="preserve"> </w:t>
        <w:br/>
        <w:t xml:space="preserve"> В некоторых случаях пользователи могут столкнуться с проблемами, связанными с низким звуком или отсутствием звука, а также с неспособностью телефона переходить в автономный режим. Эти проблемы могут быть связаны с аккумулятором, громкоговорителем или настройками звука. В этой подпункте мы рассмотрим, как диагностировать и решить эти проблемы.</w:t>
        <w:br/>
        <w:t xml:space="preserve"> </w:t>
        <w:br/>
        <w:t xml:space="preserve"> 2.3.2. Проблемы с экраном и сенсорами</w:t>
        <w:br/>
        <w:t xml:space="preserve"> </w:t>
        <w:br/>
        <w:t xml:space="preserve"> Если у вас возникают проблемы с экраном, такие как мерцание, задержка при нажатии кнопок или отсутствие реакции на касания, это может быть связано с проблемами с сенсорами или дисплеем. В этой подпункте мы рассмотрим, как диагностировать и решить эти проблемы, чтобы ваш экран работал плавно и отзывчиво.</w:t>
        <w:br/>
        <w:t xml:space="preserve"> </w:t>
        <w:br/>
        <w:t xml:space="preserve"> 2.3.3. Проблемы с подключением и синхронизацией</w:t>
        <w:br/>
        <w:t xml:space="preserve"> </w:t>
        <w:br/>
        <w:t xml:space="preserve"> В некоторых случаях пользователи могут столкнуться с проблемами подключения и синхронизации их телефонов с другими устройствами, такими как компьютеры, ноутбуки или другие телефоны. Эти проблемы могут быть связаны с настройками подключения или с аппаратными проблемами. В этой подпункте мы рассмотрим, как диагностировать и решить эти проблемы, чтобы вы могли бесперебойно подключаться и синхронизировать свой телефон с другими устройствами.</w:t>
        <w:br/>
        <w:t xml:space="preserve">  2.3. Комбинированные проблемы</w:t>
        <w:br/>
        <w:t xml:space="preserve"> </w:t>
        <w:br/>
        <w:t xml:space="preserve"> В этой главе мы рассмотрим наиболее распространенные комбинированные проблемы, с которыми могут столкнуться пользователи сотовых телефонов. Комбинированные проблемы возникают, когда несколько проблем взаимосвязаны и требуют одновременного решения. Мы изучим, как диагностировать и решить эти проблемы, чтобы ваш телефон работал в оптимальном режиме.</w:t>
        <w:br/>
        <w:t xml:space="preserve"> </w:t>
        <w:br/>
        <w:t xml:space="preserve"> 2.3.1. Проблемы со звуком и автономным режимом</w:t>
        <w:br/>
        <w:t xml:space="preserve"> </w:t>
        <w:br/>
        <w:t xml:space="preserve"> В некоторых случаях пользователи могут столкнуться с проблемами, связанными с низким звуком или отсутствием звука, а также с неспособностью телефона переходить в автономный режим. Эти проблемы могут быть связаны с аккумулятором, громкоговорителем или настройками звука. В этой подпункте мы рассмотрим, как диагностировать и решить эти проблемы.</w:t>
        <w:br/>
        <w:t xml:space="preserve"> </w:t>
        <w:br/>
        <w:t xml:space="preserve"> 2.3.2. Проблемы с экраном и сенсорами</w:t>
        <w:br/>
        <w:t xml:space="preserve"> </w:t>
        <w:br/>
        <w:t xml:space="preserve"> Если у вас возникают проблемы с экраном, такие как мерцание, задержка при нажатии кнопок или отсутствие реакции на касания, это может быть связано с проблемами с сенсорами или дисплеем. В этой подпункте мы рассмотрим, как диагностировать и решить эти проблемы, чтобы ваш экран работал плавно и отзывчиво.</w:t>
        <w:br/>
        <w:t xml:space="preserve"> </w:t>
        <w:br/>
        <w:t xml:space="preserve"> 2.3.3. Проблемы с подключением и синхронизацией</w:t>
        <w:br/>
        <w:t xml:space="preserve"> </w:t>
        <w:br/>
        <w:t xml:space="preserve"> В некоторых случаях пользователи могут столкнуться с проблемами подключения и синхронизации их телефонов с другими устройствами, такими как компьютеры, ноутбуки или другие телефоны. Эти проблемы могут быть связаны с настройками подключения или с аппаратными проблемами. В этой подпункте мы рассмотрим, как диагностировать и решить эти проблемы, чтобы вы могли бесперебойно подключаться и синхронизировать свой телефон с другими устройствами.</w:t>
        <w:br/>
        <w:t xml:space="preserve">  2.3. Комбинированные проблемы</w:t>
        <w:br/>
        <w:t xml:space="preserve"> </w:t>
        <w:br/>
        <w:t xml:space="preserve"> В этой главе мы рассмотрим наиболее распространенные комбинированные проблемы, с которыми могут столкнуться пользователи сотовых телефонов. Комбинированные проблемы возникают, когда несколько проблем взаимосвязаны и требуют одновременного решения. Мы изучим, как диагностировать и решить эти проблемы, чтобы ваш телефон работал в оптимальном режиме.</w:t>
        <w:br/>
        <w:t xml:space="preserve"> </w:t>
        <w:br/>
        <w:t xml:space="preserve"> 2.3.1. Проблемы со звуком и автономным режимом</w:t>
        <w:br/>
        <w:t xml:space="preserve"> </w:t>
        <w:br/>
        <w:t xml:space="preserve"> В некоторых случаях пользователи могут столкнуться с проблемами, связанными с низким звуком или отсутствием звука, а также с неспособностью телефона переходить в автономный режим. Эти проблемы могут быть связаны с аккумулятором, громкоговорителем или настройками звука. В этой подпункте мы рассмотрим, как диагностировать и решить эти проблемы.</w:t>
        <w:br/>
        <w:t xml:space="preserve"> </w:t>
        <w:br/>
        <w:t xml:space="preserve"> 2.3.2. Проблемы с экраном и сенсорами</w:t>
        <w:br/>
        <w:t xml:space="preserve"> </w:t>
        <w:br/>
        <w:t xml:space="preserve"> Если у вас возникают проблемы с экраном, такие как мерцание, задержка при нажатии кнопок или отсутствие реакции на касания, это может быть связано с проблемами с сенсорами или дисплеем. В этой подпункте мы рассмотрим, как диагностировать и решить эти проблемы, чтобы ваш экран работал плавно и отзывчиво.</w:t>
        <w:br/>
        <w:t xml:space="preserve"> </w:t>
        <w:br/>
        <w:t xml:space="preserve"> 2.3.3. Проблемы с подключением и синхронизацией</w:t>
        <w:br/>
        <w:t xml:space="preserve"> </w:t>
        <w:br/>
        <w:t xml:space="preserve"> В некоторых случаях пользователи могут столкнуться с проблемами подключения и синхронизации их телефонов с другими устройствами, такими как компьютеры, ноутбуки или другие телефоны. Эти проблемы могут быть связаны с настройками подключения или с аппаратными проблемами. В этой подпункте мы рассмотрим, как диагностировать и решить эти проблемы, чтобы вы могли бесперебойно подключаться и синхронизировать свой телефон с другими устройствами.</w:t>
        <w:br/>
        <w:t xml:space="preserve">  2.3. Комбинированные проблемы</w:t>
        <w:br/>
        <w:t xml:space="preserve"> </w:t>
        <w:br/>
        <w:t xml:space="preserve"> В этой главе мы рассмотрим наиболее распространенные комбинированные проблемы, с которыми могут столкнуться пользователи сотовых телефонов. Комбинированные проблемы возникают, когда несколько проблем взаимосвязаны и требуют одновременного решения. Мы изучим, как диагностировать и решить эти проблемы, чтобы ваш телефон работал в оптимальном режиме.</w:t>
        <w:br/>
        <w:t xml:space="preserve"> </w:t>
        <w:br/>
        <w:t xml:space="preserve"> 2.3.1. Проблемы со звуком и автономным режимом</w:t>
        <w:br/>
        <w:t xml:space="preserve"> </w:t>
        <w:br/>
        <w:t xml:space="preserve"> В некоторых случаях пользователи могут столкнуться с проблемами, связанными с низким звуком или отсутствием звука, а также с неспособностью телефона переходить в автономный режим. Эти проблемы могут быть связаны с аккумулятором, громкоговорителем или настройками звука. В этой подпункте мы рассмотрим, как диагностировать и решить эти проблемы.</w:t>
        <w:br/>
        <w:t xml:space="preserve"> </w:t>
        <w:br/>
        <w:t xml:space="preserve"> 2.3.2. Проблемы с экраном и сенсорами</w:t>
        <w:br/>
        <w:t xml:space="preserve"> </w:t>
        <w:br/>
        <w:t xml:space="preserve"> Если у вас возникают проблемы с экраном, такие как мерцание, задержка при нажатии кнопок или отсутствие реакции на касания, это может быть связано с проблемами с сенсорами или дисплеем. В этой подпункте мы рассмотрим, как диагностировать и решить эти проблемы, чтобы ваш экран работал корректно.</w:t>
        <w:br/>
        <w:t xml:space="preserve"> </w:t>
        <w:br/>
        <w:t xml:space="preserve"> 2.3.3. Проблемы с подключением и синхронизацией</w:t>
        <w:br/>
        <w:t xml:space="preserve"> </w:t>
        <w:br/>
        <w:t xml:space="preserve"> В некоторых случаях пользователи могут столкнуться с проблемами подключения и синхронизации их телефонов с другими устройствами, такими как компьютеры, ноутбуки или другие мобильные устройства. Эти проблемы могут быть связаны с настройками подключения или с аппаратными проблемами. В этой подпункте мы рассмотрим, как диагностировать и решить эти проблемы, чтобы вы могли бесперебойно подключаться и синхронизировать свой телефон с другими устройствами.</w:t>
        <w:br/>
        <w:t xml:space="preserve"> </w:t>
        <w:br/>
        <w:t xml:space="preserve"> 2.3.4. Проблемы с программным обеспечением и обновлениями</w:t>
        <w:br/>
        <w:t xml:space="preserve"> </w:t>
        <w:br/>
        <w:t xml:space="preserve"> В конце этой главы мы рассмотрим проблемы, связанные с программным обеспечением и обновлениями. Эти проблемы могут включать зависание приложений, проблемы с установкой обновлений и другие проблемы, связанные с программным обеспечением. В этой подпункте мы рассмотрим, как диагностировать и решить эти проблемы, чтобы ваше программное обеспечение работало безотказно.</w:t>
        <w:br/>
        <w:t xml:space="preserve">  3.1 Базовый набор инструментов</w:t>
        <w:br/>
        <w:t xml:space="preserve"> </w:t>
        <w:br/>
        <w:t xml:space="preserve"> 3.1.1 Отвертки - необходимый инструмент для демонтажа большинства сотовых телефонов. Рекомендуется иметь набор отверток с различными головками, включаяflathead (плоские) и phillips (крестовые) различных размеров.</w:t>
        <w:br/>
        <w:t xml:space="preserve"> </w:t>
        <w:br/>
        <w:t xml:space="preserve"> 3.1.2 Пинцеты - полезны для манипулирования мелкими частями и деталями в тесных пространствах. Рекомендуется иметь как плоские, так и заостренные пинцеты.</w:t>
        <w:br/>
        <w:t xml:space="preserve"> </w:t>
        <w:br/>
        <w:t xml:space="preserve"> 3.1.3 Пластиковые лопатки - используются для вскрытия корпуса сотового телефона без повреждения его поверхности. Они также могут использоваться для удаления грязи и пыли из трудных доступных мест.</w:t>
        <w:br/>
        <w:t xml:space="preserve">  3.2 Специализированное оборудование</w:t>
        <w:br/>
        <w:t xml:space="preserve"> </w:t>
        <w:br/>
        <w:t xml:space="preserve"> 3.2.1 Паяльные станции</w:t>
        <w:br/>
        <w:t xml:space="preserve"> В ремонте сотовых телефонов паяльная станция является незаменимым инструментом. Она необходима для пайки различных элементов, таких как микросхемы, контакты и провода. В зависимости от объема работ, можно выбрать паяльную станцию с необходимой мощностью. Кроме того, существуют модели с регулируемой температурой, что позволяет работать с различными типами припоя.</w:t>
        <w:br/>
        <w:t xml:space="preserve"> </w:t>
        <w:br/>
        <w:t xml:space="preserve"> 3.2.2 Микроскопы</w:t>
        <w:br/>
        <w:t xml:space="preserve"> Микроскопы применяются в ремонте сотовых телефонов для детального изучения миниатюрных деталей. Они позволяют обнаружить мелкие повреждения и дефекты, которые невозможно увидеть невооруженным глазом. Существуют два основных типа микроскопов: стереомикроскопы и обычные микроскопы. Стереомикроскопы обеспечивают объемное изображение, что особенно удобно при работе с трехмерными объектами.</w:t>
        <w:br/>
        <w:t xml:space="preserve"> </w:t>
        <w:br/>
        <w:t xml:space="preserve"> 3.2.3 Тестеры</w:t>
        <w:br/>
        <w:t xml:space="preserve"> Тестеры используются для проверки электрических цепей и измерения различных параметров, таких как напряжение, сопротивление и ток. Существуют различные виды тестеров, в том числе мультиметры, осциллоскопы и логические анализаторы. Мультиметры являются наиболее распространенными и используются для измерения основных электрических параметров. Осциллоскопы позволяют наблюдать за изменением напряжения во времени, в то время как логические анализаторы используются для анализа цифровых сигналов.</w:t>
        <w:br/>
        <w:t xml:space="preserve">  3.3. Программное обеспечение для диагностики и перепрошивки</w:t>
        <w:br/>
        <w:t xml:space="preserve"> </w:t>
        <w:br/>
        <w:t xml:space="preserve"> При ремонте и обслуживании сотовых телефонов необходимо often использовать специальное программное обеспечение для диагностики и перепрошивки мобильных устройств. Ниже приведен список необходимого ПО для диагностики и перепрошивки сотовых телефонов:</w:t>
        <w:br/>
        <w:t xml:space="preserve"> </w:t>
        <w:br/>
        <w:t xml:space="preserve"> * **MTK Droid Tools:** Это универсальное программное обеспечение для диагностики и перепрошивки мобильных устройств на базе процессоров MediaTek. Оно позволяет читать информацию о мобильном устройстве, делать резервные копии, восстанавливать фабричные настройки, а также перепрошивать прошивку.</w:t>
        <w:br/>
        <w:t xml:space="preserve"> * **QPST (Qualcomm Product Support Tools):** Это официальное программное обеспечение от Qualcomm для диагностики и перепрошивки мобильных устройств на базе процессоров Qualcomm. Оно позволяет читать информацию о мобильном устройстве, обновлять прошивку, а также выполнять другие диагностические функции.</w:t>
        <w:br/>
        <w:t xml:space="preserve"> * **Nokia Care Suite:** Это официальное программное обеспечение от Nokia для диагностики и перепрошивки мобильных устройств на базе процессоров Nokia. Оно позволяет читать информацию о мобильном устройстве, обновлять прошивку, а также выполнять другие диагностические функции.</w:t>
        <w:br/>
        <w:t xml:space="preserve"> * **Samsung Smart Switch:** Это официальное программное обеспечение от Samsung для диагностики и перепрошивки мобильных устройств на базе процессоров Samsung. Оно позволяет читать информацию о мобильном устройстве, обновлять прошивку, а также выполнять другие диагностические функции.</w:t>
        <w:br/>
        <w:t xml:space="preserve"> * **HiSuite:** Это официальное программное обеспечение от Huawei для диагностики и перепрошивки мобильных устройств на базе процессоров Huawei. Оно позволяет читать информацию о мобильном устройстве, обновлять прошивку, а также выполнять другие диагностические функции.</w:t>
        <w:br/>
        <w:t xml:space="preserve"> </w:t>
        <w:br/>
        <w:t xml:space="preserve"> Все перечисленные выше программы можно скачать с официальных сайтов производителей мобильных устройств или с доверенных сторонних ресурсов. При использовании этих программ необходимо соблюдать все рекомендации и требования производителей мобильных устройств, чтобы избежать возможных проблем и повреждений оборудования.</w:t>
        <w:br/>
        <w:t xml:space="preserve">  3.3. Программное обеспечение для диагностики и перепрошивки</w:t>
        <w:br/>
        <w:t xml:space="preserve"> </w:t>
        <w:br/>
        <w:t xml:space="preserve"> При ремонте и обслуживании сотовых телефонов необходимо often использовать специальное программное обеспечение для диагностики и перепрошивки мобильных устройств. Ниже приведен список необходимого ПО для диагностики и перепрошивки сотовых телефонов:</w:t>
        <w:br/>
        <w:t xml:space="preserve"> </w:t>
        <w:br/>
        <w:t xml:space="preserve"> * **MTK Droid Tools:** Это универсальное программное обеспечение для диагностики и перепрошивки мобильных устройств на базе процессоров MediaTek. Оно позволяет читать информацию о мобильном устройстве, делать резервные копии, восстанавливать фабричные настройки, а также перепрошивать прошивку.</w:t>
        <w:br/>
        <w:t xml:space="preserve"> * **QPST (Qualcomm Product Support Tool):** Это официальное программное обеспечение от компании Qualcomm для диагностики и перепрошивки мобильных устройств на базе процессоров Qualcomm. Оно позволяет выполнять диагностику мобильного устройства, читать логи, перепрошивать прошивку и выполнять другие операции.</w:t>
        <w:br/>
        <w:t xml:space="preserve"> * **Nokia Care Suite:** Это официальное программное обеспечение от компании Nokia для диагностики и перепрошивки мобильных устройств на базе процессоров Nokia. Оно позволяет выполнять диагностику мобильного устройства, читать логи, перепрошивать прошивку, а также обновлять ПО мобильного устройства.</w:t>
        <w:br/>
        <w:t xml:space="preserve"> * **Samsung Odin:** Это официальное программное обеспечение от компании Samsung для диагностики и перепрошивки мобильных устройств на базе процессоров Samsung. Оно позволяет перепрошивать прошивку мобильного устройства, а также выполнять другие операции.</w:t>
        <w:br/>
        <w:t xml:space="preserve"> </w:t>
        <w:br/>
        <w:t xml:space="preserve"> Все перечисленные выше программы имеют интуитивно понятный интерфейс и достаточно просты в использовании. Они поддерживают широкий спектр мобильных устройств и позволяют выполнять диагностику и перепрошивку мобильных устройств в несколько простых шагов. При работе с программным обеспечением для диагностики и перепрошивки сотовых телефонов необходимо соблюдать все меры безопасности и следовать инструкциям производителя мобильного устройства.</w:t>
        <w:br/>
        <w:t xml:space="preserve">  4.1 Освещение и антистатическая защита</w:t>
        <w:br/>
        <w:t xml:space="preserve"> </w:t>
        <w:br/>
        <w:t xml:space="preserve"> 4.1.1 Освещение при ремонте сотовых телефонов</w:t>
        <w:br/>
        <w:t xml:space="preserve"> </w:t>
        <w:br/>
        <w:t xml:space="preserve"> При ремонте сотовых телефонов необходимо обеспечить хорошее освещение рабочего места, чтобы четко видеть мелкие детали и компоненты мобильного устройства. Рекомендуется использовать специальную лампу с холодным светом, исключающую излучение инфракрасных и ультрафиолетовых лучей, поскольку они могут повредить электронные компоненты.</w:t>
        <w:br/>
        <w:t xml:space="preserve"> </w:t>
        <w:br/>
        <w:t xml:space="preserve"> 4.1.2 Антистатическая защита</w:t>
        <w:br/>
        <w:t xml:space="preserve"> </w:t>
        <w:br/>
        <w:t xml:space="preserve"> При работе с электронными компонентами сотовых телефонов необходимо соблюдать антистатическую защиту, чтобы избежать повреждения компонентов электростатическим разрядом. Для этого рекомендуется:</w:t>
        <w:br/>
        <w:t xml:space="preserve"> </w:t>
        <w:br/>
        <w:t xml:space="preserve"> * Использовать антистатическое рабочее место: стол из специального материала, который не накапливает статическое электричество.</w:t>
        <w:br/>
        <w:t xml:space="preserve"> * Носить антистатическую одежду: специальную одежду, которая не накапливает статическое электричество.</w:t>
        <w:br/>
        <w:t xml:space="preserve"> * Использовать антистатический браслет: специальный браслет, связанный с землей, который помогает рассеивать статическое электричество.</w:t>
        <w:br/>
        <w:t xml:space="preserve"> * Соблюдать порядок работы: не касаться других объектов, не ходить по ковру, не работать рядом с другими электронными устройствами, чтобы избежать накопления статического электричества.</w:t>
        <w:br/>
        <w:t xml:space="preserve"> * Использовать антистатическую упаковку: специальную упаковку, которая защищает электронные компоненты от статического электричества.</w:t>
        <w:br/>
        <w:t xml:space="preserve">  4.2 Хранение мелких деталей и компонентов</w:t>
        <w:br/>
        <w:t xml:space="preserve"> </w:t>
        <w:br/>
        <w:t xml:space="preserve"> 4.2.1 Использование контейнеров и organizers</w:t>
        <w:br/>
        <w:t xml:space="preserve"> </w:t>
        <w:br/>
        <w:t xml:space="preserve"> Для хранения мелких деталей и компонентов сотовых телефонов, рекомендуется использовать специальные контейнеры и organizers. Такие контейнеры можно легко приобрести в магазинах электроники или на интернет-аукционах. Они позволят держать все детали в порядке и избежать их потери. Кроме того, organizers могут иметь различные отсеки и подразделения, которые помогут отсортировать детали по типам и функциям.</w:t>
        <w:br/>
        <w:t xml:space="preserve"> </w:t>
        <w:br/>
        <w:t xml:space="preserve"> 4.2.2 Маркировка и этикетирование</w:t>
        <w:br/>
        <w:t xml:space="preserve"> </w:t>
        <w:br/>
        <w:t xml:space="preserve"> Чтобы облегчить поиск необходимых деталей, рекомендуется маркировать или этикетировать каждую единицу хранения. Например, можно использовать этикетки с описанием деталей, которые находятся в конкретном отсеке organizera. Кроме того, можно использовать цветовую кодировку для отличия разных типов деталей. Например, можно использовать красную этикетку для запасных батареек, синюю для запчастей дисплея и зеленую для запчастей клавиатуры.</w:t>
        <w:br/>
        <w:t xml:space="preserve"> </w:t>
        <w:br/>
        <w:t xml:space="preserve"> 4.2.3 Создание своего organizera</w:t>
        <w:br/>
        <w:t xml:space="preserve"> </w:t>
        <w:br/>
        <w:t xml:space="preserve"> Если вы предпочитаете создавать свои собственные organizery, то вы можете использовать различные контейнеры и ящики, которые можно найти в магазинах по продаже товаров для дома. Например, вы можете использовать маленькие пластиковые контейнеры для хранения мелких деталей, таких как винты и гайки, и боксы для хранения более крупных деталей, таких как задние крышки и дисплеи. Кроме того, вы можете использовать этикетки или маркеры для маркировки контейнеров и боксов.</w:t>
        <w:br/>
        <w:t xml:space="preserve"> </w:t>
        <w:br/>
        <w:t xml:space="preserve"> 4.2.4 Периодическая проверка и обновление</w:t>
        <w:br/>
        <w:t xml:space="preserve"> </w:t>
        <w:br/>
        <w:t xml:space="preserve"> Чтобы убедиться, что все детали находятся на месте, рекомендуется регулярно проверять organizery и обновлять их, если это необходимо. Например, вы можете удалить ненужные детали и добавить новые запасные части. Кроме того, вы можете проверить organizery после каждого ремонта, чтобы убедиться, что все детали на месте и что ничего не потеряно.</w:t>
        <w:br/>
        <w:t xml:space="preserve">  4.2 Хранение мелких деталей и компонентов</w:t>
        <w:br/>
        <w:t xml:space="preserve"> </w:t>
        <w:br/>
        <w:t xml:space="preserve"> 4.2.1 Использование контейнеров и organizers</w:t>
        <w:br/>
        <w:t xml:space="preserve"> </w:t>
        <w:br/>
        <w:t xml:space="preserve"> Для хранения мелких деталей и компонентов сотовых телефонов, рекомендуется использовать специальные контейнеры и organizers. Такие контейнеры можно легко приобрести в магазинах электроники или на интернет-аукционах. Они позволят держать все детали в порядке и избежать их потери. Кроме того, organizers могут иметь различные отсеки и подразделения, которые помогут отсортировать детали по типам и функциям.</w:t>
        <w:br/>
        <w:t xml:space="preserve"> </w:t>
        <w:br/>
        <w:t xml:space="preserve"> 4.2.2 Маркировка и этикетирование</w:t>
        <w:br/>
        <w:t xml:space="preserve"> </w:t>
        <w:br/>
        <w:t xml:space="preserve"> Чтобы облегчить поиск необходимых деталей, рекомендуется маркировать или этикетировать каждую единицу хранения. Например, можно использовать этикетки с указанием номера модели телефона и названием детали. Такая система позволит быстро найти необходимую деталь и избежать путаницы при работе с несколькими устройствами.</w:t>
        <w:br/>
        <w:t xml:space="preserve"> </w:t>
        <w:br/>
        <w:t xml:space="preserve"> 4.2.3 Раздельное хранение</w:t>
        <w:br/>
        <w:t xml:space="preserve"> </w:t>
        <w:br/>
        <w:t xml:space="preserve"> Для безопасности и удобства хранения, рекомендуется раздельно хранить детали, которые могут повредить друг друга или устройство в целом. Например, батарейки, острые предметы, такие как штифты и иглы, и химические вещества, такие как растворители, должны храниться в отдельных контейнерах или ящиках. Кроме того, необходимо соблюдать рекомендуемые температурные и влажностные режимы хранения, чтобы избежать повреждения деталей.</w:t>
        <w:br/>
        <w:t xml:space="preserve"> </w:t>
        <w:br/>
        <w:t xml:space="preserve"> 4.2.4 Периодическая проверка</w:t>
        <w:br/>
        <w:t xml:space="preserve"> </w:t>
        <w:br/>
        <w:t xml:space="preserve"> Рекомендуется регулярно проверять состояние хранящихся деталей и заменять или утилизировать те, которые уже не подлежат ремонту. Такая процедура позволит избежать накопления ненужных или сломанных деталей, которые могут загрязнять рабочее пространство и создавать дополнительные сложности при ремонте. Кроме того, периодическая проверка позволит вовремя обнаружить детали, которые могут ухудшиться со временем, например, резиновые прокладки или кабели.</w:t>
        <w:br/>
        <w:t xml:space="preserve">  4.2 Хранение мелких деталей и компонентов</w:t>
        <w:br/>
        <w:t xml:space="preserve"> </w:t>
        <w:br/>
        <w:t xml:space="preserve"> 4.2.1 Использование контейнеров и organizers</w:t>
        <w:br/>
        <w:t xml:space="preserve"> </w:t>
        <w:br/>
        <w:t xml:space="preserve"> Для хранения мелких деталей и компонентов сотовых телефонов, рекомендуется использовать специальные контейнеры и organizers. Такие контейнеры можно легко приобрести в магазинах электроники или на интернет-аукционах. Они позволят держать все детали в порядке и избежать их потери. Кроме того, organizers могут иметь различные отсеки и подразделения, которые помогут отсортировать детали по типам и функциям.</w:t>
        <w:br/>
        <w:t xml:space="preserve"> </w:t>
        <w:br/>
        <w:t xml:space="preserve"> 4.2.2 Маркировка и этикетирование</w:t>
        <w:br/>
        <w:t xml:space="preserve"> </w:t>
        <w:br/>
        <w:t xml:space="preserve"> Чтобы облегчить поиск необходимых деталей, рекомендуется маркировать или этикетировать каждую единицу хранения. Например, можно использовать этикетки с указанием номера модели телефона и названием детали. Такая система позволит быстро найти необходимую деталь и избежать путаницы при работе с несколькими устройствами.</w:t>
        <w:br/>
        <w:t xml:space="preserve"> </w:t>
        <w:br/>
        <w:t xml:space="preserve"> 4.2.3 Раздельное хранение</w:t>
        <w:br/>
        <w:t xml:space="preserve"> </w:t>
        <w:br/>
        <w:t xml:space="preserve"> Для безопасности и удобства хранения, рекомендуется раздельно хранить детали, которые могут повредить друг друга или устройство в целом. Например, батарейки, острые предметы, такие как штифты и иглы, и химические вещества, такие как растворители, должны храниться в отдельных контейнерах или ящиках. Кроме того, необходимо соблюдать рекомендуемые температурные и влажностные режимы хранения, чтобы избежать повреждения деталей.</w:t>
        <w:br/>
        <w:t xml:space="preserve"> </w:t>
        <w:br/>
        <w:t xml:space="preserve"> 4.2.4 Периодическая проверка</w:t>
        <w:br/>
        <w:t xml:space="preserve"> </w:t>
        <w:br/>
        <w:t xml:space="preserve"> Рекомендуется регулярно проверять состояние хранящихся деталей и заменять или утилизировать те, которые уже не подлежат ремонту. Такая процедура позволит избежать накопления ненужных или сломанных деталей, которые могут загрязнять рабочее пространство и мешать работе. Кроме того, периодическая проверка позволит вовремя обнаружить детали, которые могут ухудшиться со временем, например, резиновые прокладки или кабели.</w:t>
        <w:br/>
        <w:t xml:space="preserve">  4.2 Хранение мелких деталей и компонентов</w:t>
        <w:br/>
        <w:t xml:space="preserve"> </w:t>
        <w:br/>
        <w:t xml:space="preserve"> 4.2.1 Использование контейнеров и organizers</w:t>
        <w:br/>
        <w:t xml:space="preserve"> </w:t>
        <w:br/>
        <w:t xml:space="preserve"> Для хранения мелких деталей и компонентов сотовых телефонов, рекомендуется использовать специальные контейнеры и organizers. Такие контейнеры можно легко приобрести в магазинах электроники или на интернет-аукционах. Они позволят держать все детали в порядке и избежать их потери. Кроме того, organizers могут иметь различные отсеки и подразделения, которые помогут отсортировать детали по типам и функциям.</w:t>
        <w:br/>
        <w:t xml:space="preserve"> </w:t>
        <w:br/>
        <w:t xml:space="preserve"> 4.2.2 Маркировка и этикетирование</w:t>
        <w:br/>
        <w:t xml:space="preserve"> </w:t>
        <w:br/>
        <w:t xml:space="preserve"> Чтобы облегчить поиск необходимых деталей, рекомендуется маркировать или этикетировать каждую единицу хранения. Например, можно использовать этикетки с указанием номера модели телефона и названием детали. Такая система позволит быстро найти необходимую деталь и избежать путаницы при работе с несколькими устройствами.</w:t>
        <w:br/>
        <w:t xml:space="preserve"> </w:t>
        <w:br/>
        <w:t xml:space="preserve"> 4.2.3 Раздельное хранение</w:t>
        <w:br/>
        <w:t xml:space="preserve"> </w:t>
        <w:br/>
        <w:t xml:space="preserve"> Для безопасности и удобства хранения, рекомендуется раздельно хранить детали, которые могут повредить друг друга или устройство в целом. Например, батарейки, острые инструменты и химические реагенты должны храниться в отдельных контейнерах, отделенных от других деталей. Кроме того, некоторые детали могут требовать специальных условий хранения, таких как темнота, защита от влаги или электрическая изоляция. Учитывайте эти факторы при выборе места для хранения.</w:t>
        <w:br/>
        <w:t xml:space="preserve"> </w:t>
        <w:br/>
        <w:t xml:space="preserve"> 4.2.4 Периодическая проверка</w:t>
        <w:br/>
        <w:t xml:space="preserve"> </w:t>
        <w:br/>
        <w:t xml:space="preserve"> Рекомендуется регулярно проверять состояние хранящихся деталей и заменять те, которые устарели или повреждены. Кроме того, периодическая проверка позволит обнаружить детали, которые могут утеряны или украдены. Составьте планировку проверок и соблюдайте ее регулярно, чтобы все детали всегда были в optimum состоянии и готовы к использованию.</w:t>
        <w:br/>
        <w:t xml:space="preserve">  5.1 Внешний осмотр</w:t>
        <w:br/>
        <w:t xml:space="preserve"> </w:t>
        <w:br/>
        <w:t xml:space="preserve"> При проведении внешнего осмотра сотового телефона необходимо обратить внимание на следующие детали:</w:t>
        <w:br/>
        <w:t xml:space="preserve"> </w:t>
        <w:br/>
        <w:t xml:space="preserve"> * Трещины: проверьте дисплей, заднюю панель и все углы телефона на наличие трещин. Трещины в дисплее могут свидетельствовать о внутренних повреждениях экрана, в то время как трещины в задней панели или углах могут указывать на повреждения корпуса телефона.</w:t>
        <w:br/>
        <w:t xml:space="preserve"> * Следы влаги: проверьте все разъемы и внутренние отсеки телефона на следы влаги. Следы влаги могут указывать на то, что телефон был подвергнут влаге или воде, что может привести к короткому замыканию и другим внутренним повреждениям.</w:t>
        <w:br/>
        <w:t xml:space="preserve"> * Деформации: проверьте корпус телефона на предмет любых деформаций, таких как искривления или деformations. Деформации могут указывать на то, что телефон был подвергнут физическому trauma, который может привести к внутренним повреждениям.</w:t>
        <w:br/>
        <w:t xml:space="preserve">  5.2 Проверка питания и зарядки</w:t>
        <w:br/>
        <w:t xml:space="preserve"> </w:t>
        <w:br/>
        <w:t xml:space="preserve"> 5.2.1. Проверка батареи</w:t>
        <w:br/>
        <w:t xml:space="preserve"> </w:t>
        <w:br/>
        <w:t xml:space="preserve"> * Выключите мобильное устройство.</w:t>
        <w:br/>
        <w:t xml:space="preserve"> * Откройте заднюю панель устройства и извлеките аккумуляторную батарею.</w:t>
        <w:br/>
        <w:t xml:space="preserve"> * Посмотрите на контакты батареи и корпуса устройства. Если контакты загрязнены, очистите их мягкой тканью или специальной щеткой.</w:t>
        <w:br/>
        <w:t xml:space="preserve"> * Вставьте батарею обратно в устройство, убедившись, что она правильно расположена.</w:t>
        <w:br/>
        <w:t xml:space="preserve"> * Попробуйте включить устройство. Если оно не включается, возможно, батарея разряжена и ее необходимо зарядить.</w:t>
        <w:br/>
        <w:t xml:space="preserve"> </w:t>
        <w:br/>
        <w:t xml:space="preserve"> 5.2.2. Проверка зарядного устройства</w:t>
        <w:br/>
        <w:t xml:space="preserve"> </w:t>
        <w:br/>
        <w:t xml:space="preserve"> * Попробуйте зарядить батарею в другом зарядном устройстве. Если батарея зарядится, значит проблема в зарядном устройстве.</w:t>
        <w:br/>
        <w:t xml:space="preserve"> * Если у вас есть зарядное устройство с несколькими разъемами, попробуйте зарядить батарею в другом разъеме.</w:t>
        <w:br/>
        <w:t xml:space="preserve"> * Если вы используете зарядку через USB-порт компьютера, попробуйте зарядить батарею в другом USB-порте или в зарядном устройстве.</w:t>
        <w:br/>
        <w:t xml:space="preserve"> </w:t>
        <w:br/>
        <w:t xml:space="preserve"> 5.2.3. Проверка порта зарядки</w:t>
        <w:br/>
        <w:t xml:space="preserve"> </w:t>
        <w:br/>
        <w:t xml:space="preserve"> * Если батарея не заряжается ни в одном из зарядных устройств, проверьте порт зарядки на мобильном устройстве.</w:t>
        <w:br/>
        <w:t xml:space="preserve"> * Убедитесь, что порт зарядки чист и свободен от иностранных объектов.</w:t>
        <w:br/>
        <w:t xml:space="preserve"> * Попробуйте вставить зарядное устройство в порт зарядки, нажимая на него сlight pressure. Не используйте силу, так как это может повредить порт зарядки.</w:t>
        <w:br/>
        <w:t xml:space="preserve"> * Если порт зарядки поврежден, возможно, понадобится заменить мобильное устройство.</w:t>
        <w:br/>
        <w:t xml:space="preserve">  5.3 Тестирование компонентов</w:t>
        <w:br/>
        <w:t xml:space="preserve"> </w:t>
        <w:br/>
        <w:t xml:space="preserve"> 5.3.1 Динамик</w:t>
        <w:br/>
        <w:t xml:space="preserve"> </w:t>
        <w:br/>
        <w:t xml:space="preserve"> * Проверка звука на максимальном и минимальном уровнях громкости.</w:t>
        <w:br/>
        <w:t xml:space="preserve"> * Испытание качества звука на различных частотах.</w:t>
        <w:br/>
        <w:t xml:space="preserve"> * Оценка громкости в сравнении со стандартными показателями.</w:t>
        <w:br/>
        <w:t xml:space="preserve"> </w:t>
        <w:br/>
        <w:t xml:space="preserve"> 5.3.2 Микрофон</w:t>
        <w:br/>
        <w:t xml:space="preserve"> </w:t>
        <w:br/>
        <w:t xml:space="preserve"> * Тестирование чувствительности микрофона при различных уровнях звука.</w:t>
        <w:br/>
        <w:t xml:space="preserve"> * Проверка работоспособности микрофона в разных режимах (например, в режиме hands-free).</w:t>
        <w:br/>
        <w:t xml:space="preserve"> * Оценка качества звука, записываемого микрофоном, в сравнении со стандартными показателями.</w:t>
        <w:br/>
        <w:t xml:space="preserve"> </w:t>
        <w:br/>
        <w:t xml:space="preserve"> 5.3.3 Кнопки</w:t>
        <w:br/>
        <w:t xml:space="preserve"> </w:t>
        <w:br/>
        <w:t xml:space="preserve"> * Проверка работоспособности каждой кнопки на нажатие и отпускание.</w:t>
        <w:br/>
        <w:t xml:space="preserve"> * Тестирование функциональности кнопок в различных режимах работы телефона.</w:t>
        <w:br/>
        <w:t xml:space="preserve"> * Оценка отзывчивости кнопок и их надёжности.</w:t>
        <w:br/>
        <w:t xml:space="preserve">  5.3 Тестирование компонентов</w:t>
        <w:br/>
        <w:t xml:space="preserve"> </w:t>
        <w:br/>
        <w:t xml:space="preserve"> 5.3.1 Динамик</w:t>
        <w:br/>
        <w:t xml:space="preserve"> </w:t>
        <w:br/>
        <w:t xml:space="preserve"> * Проверка звука на максимальном и минимальном уровнях громкости.</w:t>
        <w:br/>
        <w:t xml:space="preserve"> * Испытание качества звука на различных частотах.</w:t>
        <w:br/>
        <w:t xml:space="preserve"> * Оценка громкости в сравнении со справочными данными для аналогичных моделей.</w:t>
        <w:br/>
        <w:t xml:space="preserve"> </w:t>
        <w:br/>
        <w:t xml:space="preserve"> 5.3.2 Микрофон</w:t>
        <w:br/>
        <w:t xml:space="preserve"> </w:t>
        <w:br/>
        <w:t xml:space="preserve"> * Тестирование чувствительности микрофона с помощью звуковых сигналов различной громкости.</w:t>
        <w:br/>
        <w:t xml:space="preserve"> * Проверка работоспособности функции шумоподавления, если она есть в модели.</w:t>
        <w:br/>
        <w:t xml:space="preserve"> * Оценка качества записи голоса в сравнении со справочными данными для аналогичных моделей.</w:t>
        <w:br/>
        <w:t xml:space="preserve"> </w:t>
        <w:br/>
        <w:t xml:space="preserve"> 5.3.3 Кнопки</w:t>
        <w:br/>
        <w:t xml:space="preserve"> </w:t>
        <w:br/>
        <w:t xml:space="preserve"> * Проверка работоспособности каждой кнопки в индивидуальном порядке.</w:t>
        <w:br/>
        <w:t xml:space="preserve"> * Испытание нажатий кнопок в различных комбинациях, если это предусмотрено конструкцией устройства.</w:t>
        <w:br/>
        <w:t xml:space="preserve"> * Оценка удобства нажатия и отзывчивости кнопок в сравнении со справочными данными для аналогичных моделей.</w:t>
        <w:br/>
        <w:t xml:space="preserve">  6.1 Вскрытие корпуса</w:t>
        <w:br/>
        <w:t xml:space="preserve"> </w:t>
        <w:br/>
        <w:t xml:space="preserve"> 6.1.1 Вскрытие корпуса iPhone</w:t>
        <w:br/>
        <w:t xml:space="preserve"> </w:t>
        <w:br/>
        <w:t xml:space="preserve"> Для вскрытия корпуса iPhone необходимо снять все сcrews (винты) с задней панели телефона. После снятия всех винтов, используя специальный рычаг для вскрытия, необходимо осторожно отделить заднюю панель от корпуса. Внимание! Не используйте обычные рычаги или ножи, так как это может привести к повреждению корпуса.</w:t>
        <w:br/>
        <w:t xml:space="preserve"> </w:t>
        <w:br/>
        <w:t xml:space="preserve"> 6.1.2 Вскрытие корпуса Samsung</w:t>
        <w:br/>
        <w:t xml:space="preserve"> </w:t>
        <w:br/>
        <w:t xml:space="preserve"> Вскрытие корпуса Samsung Galaxy начать с того, чтобы снять заднюю панель. Снимите заднюю крышку, используя специальный рычаг для вскрытия. Осторожно отделите заднюю панель от корпуса. Затем снимите все сcrews (винты) и отделите дисплей от корпуса.</w:t>
        <w:br/>
        <w:t xml:space="preserve"> </w:t>
        <w:br/>
        <w:t xml:space="preserve"> 6.1.3 Вскрытие корпуса Xiaomi</w:t>
        <w:br/>
        <w:t xml:space="preserve"> </w:t>
        <w:br/>
        <w:t xml:space="preserve"> Для вскрытия корпуса Xiaomi необходимо снять все сcrews (винты) с задней панели телефона. После снятия всех винтов, используя специальный рычаг для вскрытия, необходимо осторожно отделить заднюю панель от корпуса. Затем отделите дисплей от корпуса, сняв все скрины (кнопки) и провода, соединяющие дисплей с корпусом.</w:t>
        <w:br/>
        <w:t xml:space="preserve">  6.2 Демонтаж экрана и аккумулятора</w:t>
        <w:br/>
        <w:t xml:space="preserve"> </w:t>
        <w:br/>
        <w:t xml:space="preserve"> 6.2.1 Подготовка к демонтажу</w:t>
        <w:br/>
        <w:t xml:space="preserve"> </w:t>
        <w:br/>
        <w:t xml:space="preserve"> Перед демонтажем экрана и аккумулятора необходимо собрать необходимые инструменты и материалы, в том числе:</w:t>
        <w:br/>
        <w:t xml:space="preserve"> </w:t>
        <w:br/>
        <w:t xml:space="preserve"> * Торцевые тушки</w:t>
        <w:br/>
        <w:t xml:space="preserve"> * Скребки</w:t>
        <w:br/>
        <w:t xml:space="preserve"> * Плоski</w:t>
        <w:br/>
        <w:t xml:space="preserve"> * Шпателя</w:t>
        <w:br/>
        <w:t xml:space="preserve"> * Легкий молоток</w:t>
        <w:br/>
        <w:t xml:space="preserve"> * Гребенчатый отвёртки</w:t>
        <w:br/>
        <w:t xml:space="preserve"> </w:t>
        <w:br/>
        <w:t xml:space="preserve"> Также необходимо обеспечить хорошую освещённость и вентиляцию рабочего места, а также защитить поверхности от царапин и повреждений.</w:t>
        <w:br/>
        <w:t xml:space="preserve"> </w:t>
        <w:br/>
        <w:t xml:space="preserve"> 6.2.2 Демонтаж экрана</w:t>
        <w:br/>
        <w:t xml:space="preserve"> </w:t>
        <w:br/>
        <w:t xml:space="preserve"> Чтобы демонтировать экран сотового телефона, необходимо сначала удалить все видимые винты и фиксаторы, используя соответствующие тушки и отвёртки. Затем нужно внимательно отделить экран от корпуса телефона, используя плоские инструменты, такие как шпатели и плоские отвёртки.</w:t>
        <w:br/>
        <w:t xml:space="preserve"> </w:t>
        <w:br/>
        <w:t xml:space="preserve"> В некоторых случаях экран может быть закреплён с помощью клея или других адгезивных материалов. В этом случае может потребоваться использование специальных инструментов и методов, чтобы избежать повреждения экрана и других компонентов.</w:t>
        <w:br/>
        <w:t xml:space="preserve"> </w:t>
        <w:br/>
        <w:t xml:space="preserve"> 6.2.3 Демонтаж аккумулятора</w:t>
        <w:br/>
        <w:t xml:space="preserve"> </w:t>
        <w:br/>
        <w:t xml:space="preserve"> Демонтаж аккумулятора обычно проще, чем демонтаж экрана, но также требует осторожности и внимания к деталям. Сначала необходимо удалить все видимые винты и фиксаторы, используя соответствующие тушки и отвёртки. Затем нужно внимательно отделить аккумулятор от корпуса телефона, используя плоские инструменты, такие как шпатели и плоские отвёртки.</w:t>
        <w:br/>
        <w:t xml:space="preserve"> </w:t>
        <w:br/>
        <w:t xml:space="preserve"> В некоторых случаях аккумулятор может быть закреплён с помощью клея или других адгезивных материалов. В этом случае может потребоваться использование специальных инструментов и методов, чтобы избежать повреждения аккумулятора и других компонентов.</w:t>
        <w:br/>
        <w:t xml:space="preserve"> </w:t>
        <w:br/>
        <w:t xml:space="preserve"> 6.2.4 Внимание к безопасности</w:t>
        <w:br/>
        <w:t xml:space="preserve"> </w:t>
        <w:br/>
        <w:t xml:space="preserve"> При демонтаже экрана и аккумулятора необходимо соблюдать меры безопасности, в том числе:</w:t>
        <w:br/>
        <w:t xml:space="preserve"> </w:t>
        <w:br/>
        <w:t xml:space="preserve"> * Отключить телефон и убедиться, что он полностью выключен, прежде чем начинать демонтаж.</w:t>
        <w:br/>
        <w:t xml:space="preserve"> * Использовать только подходящие инструменты и методы, чтобы избежать повреждения компонентов и травм.</w:t>
        <w:br/>
        <w:t xml:space="preserve"> * Обеспечить хорошую вентиляцию рабочего места и избегать дыма и искр.</w:t>
        <w:br/>
        <w:t xml:space="preserve"> * Использовать защитные очки и перчатки, чтобы защитить глаза и руки от травм.</w:t>
        <w:br/>
        <w:t xml:space="preserve"> * Следовать инструкциям производителя и рекомендациям специалистов в области ремонта сотовых телефонов.</w:t>
        <w:br/>
        <w:t xml:space="preserve">  6.3 Работа с микросхемами: отсоединение шлейфов и разъёмов</w:t>
        <w:br/>
        <w:t xml:space="preserve"> </w:t>
        <w:br/>
        <w:t xml:space="preserve"> 6.3.1 Общая информация о микросхемах</w:t>
        <w:br/>
        <w:t xml:space="preserve"> Перед выполнением работ по отсоединению шлейфов и разъёмов микросхем необходимо получить полную информацию о микросхеме, ее функциональности и расположении на печатной плате. Это позволит избежать возможных повреждений других элементов сотового телефона.</w:t>
        <w:br/>
        <w:t xml:space="preserve"> </w:t>
        <w:br/>
        <w:t xml:space="preserve"> 6.3.2 Необходимые инструменты и материалы</w:t>
        <w:br/>
        <w:t xml:space="preserve"> Для отсоединения шлейфов и разъёмов микросхем необходимы следующие инструменты и материалы:</w:t>
        <w:br/>
        <w:t xml:space="preserve"> </w:t>
        <w:br/>
        <w:t xml:space="preserve"> * Стандартный комплект для ремонта сотовых телефонов</w:t>
        <w:br/>
        <w:t xml:space="preserve"> * Штыревая вилка</w:t>
        <w:br/>
        <w:t xml:space="preserve"> * Штыревой провод</w:t>
        <w:br/>
        <w:t xml:space="preserve"> * Пинцеты</w:t>
        <w:br/>
        <w:t xml:space="preserve"> * Стеклянная плата</w:t>
        <w:br/>
        <w:t xml:space="preserve"> * Специальные щипцы для отсоединения микросхем</w:t>
        <w:br/>
        <w:t xml:space="preserve"> </w:t>
        <w:br/>
        <w:t xml:space="preserve"> 6.3.3 Подготовка к работе</w:t>
        <w:br/>
        <w:t xml:space="preserve"> Перед началом работ необходимо обеспечить хорошее освещение рабочего места и подготовить все необходимые инструменты и материалы. Рекомендуется использовать стеклянную плату для размещения отсоединяемых шлейфов и разъёмов микросхем.</w:t>
        <w:br/>
        <w:t xml:space="preserve"> </w:t>
        <w:br/>
        <w:t xml:space="preserve"> 6.3.4 Отсоединение шлейфов и разъёмов</w:t>
        <w:br/>
        <w:t xml:space="preserve"> Для отсоединения шлейфов и разъёмов микросхем необходимо выполнить следующие шаги:</w:t>
        <w:br/>
        <w:t xml:space="preserve"> </w:t>
        <w:br/>
        <w:t xml:space="preserve"> 1. Используя пинцеты, very carefully отсоедините шлейф от микросхемы.</w:t>
        <w:br/>
        <w:t xml:space="preserve"> 2. Проверьте соединение шлейфа с другими элементами сотового телефона.</w:t>
        <w:br/>
        <w:t xml:space="preserve"> 3. Если шлейф не используется, отсоедините его от стеклянной платы.</w:t>
        <w:br/>
        <w:t xml:space="preserve"> 4. Отсоедините разъём микросхемы от печатной платы, используя специальные щипцы.</w:t>
        <w:br/>
        <w:t xml:space="preserve"> 5. Проверьте соединение разъёма с другими элементами сотового телефона.</w:t>
        <w:br/>
        <w:t xml:space="preserve"> 6. Если разъём не используется, отсоедините его от стеклянной платы.</w:t>
        <w:br/>
        <w:t xml:space="preserve"> </w:t>
        <w:br/>
        <w:t xml:space="preserve"> 6.3.5 Последствия ошибок</w:t>
        <w:br/>
        <w:t xml:space="preserve"> Неправильное отсоединение шлейфов и разъёмов микросхем может привести к поломке микросхемы или других элементов сотового телефона. Поэтому рекомендуется обращаться к профессиональным ремонтникам в случае сложностей с выполнением этих работ.</w:t>
        <w:br/>
        <w:t xml:space="preserve">  6.3 Работа с микросхемами: отсоединение шлейфов и разъёмов</w:t>
        <w:br/>
        <w:t xml:space="preserve"> </w:t>
        <w:br/>
        <w:t xml:space="preserve"> 6.3.1 Общая информация о микросхемах</w:t>
        <w:br/>
        <w:t xml:space="preserve"> Перед выполнением работ по отсоединению шлейфов и разъёмов микросхем необходимо получить полную информацию о микросхеме, ее функциональности и расположении на печатной плате. Это позволит избежать возможных повреждений других элементов сотового телефона.</w:t>
        <w:br/>
        <w:t xml:space="preserve"> </w:t>
        <w:br/>
        <w:t xml:space="preserve"> 6.3.2 Необходимые инструменты и материалы</w:t>
        <w:br/>
        <w:t xml:space="preserve"> Для отсоединения шлейфов и разъёмов микросхем необходимы следующие инструменты и материалы:</w:t>
        <w:br/>
        <w:t xml:space="preserve"> </w:t>
        <w:br/>
        <w:t xml:space="preserve"> * Стандартный комплект для ремонта сотовых телефонов</w:t>
        <w:br/>
        <w:t xml:space="preserve"> * Штыревая вилка</w:t>
        <w:br/>
        <w:t xml:space="preserve"> * Штыревой провод</w:t>
        <w:br/>
        <w:t xml:space="preserve"> * Пинцеты</w:t>
        <w:br/>
        <w:t xml:space="preserve"> * Стеклянная плата</w:t>
        <w:br/>
        <w:t xml:space="preserve"> * Специальные щипцы для отсоединения микросхем</w:t>
        <w:br/>
        <w:t xml:space="preserve"> </w:t>
        <w:br/>
        <w:t xml:space="preserve"> 6.3.3 Подготовка к работе</w:t>
        <w:br/>
        <w:t xml:space="preserve"> Перед началом работ необходимо обеспечить хорошее освещение рабочего места и подготовить все необходимые инструменты и материалы. Рекомендуется использовать стеклянную плату для размещения отсоединяемых шлейфов и разъёмов микросхем.</w:t>
        <w:br/>
        <w:t xml:space="preserve"> </w:t>
        <w:br/>
        <w:t xml:space="preserve"> 6.3.4 Отсоединение шлейфов и разъёмов</w:t>
        <w:br/>
        <w:t xml:space="preserve"> Для отсоединения шлейфов и разъёмов микросхем необходимо выполнить следующие шаги:</w:t>
        <w:br/>
        <w:t xml:space="preserve"> </w:t>
        <w:br/>
        <w:t xml:space="preserve"> 1. Используя пинцеты, very carefully отсоедините шлейф от микросхемы.</w:t>
        <w:br/>
        <w:t xml:space="preserve"> 2. Проверьте соединение шлейфа с другими элементами сотового телефона.</w:t>
        <w:br/>
        <w:t xml:space="preserve"> 3. Если шлейф не используется, отсоедините его от стеклянной платы.</w:t>
        <w:br/>
        <w:t xml:space="preserve"> 4. Отсоедините разъём микросхемы от печатной платы, используя специальные щипцы.</w:t>
        <w:br/>
        <w:t xml:space="preserve"> 5. Проверьте соединение разъёма с другими элементами сотового телефона.</w:t>
        <w:br/>
        <w:t xml:space="preserve"> 6. Если разъём не используется, отсоедините его от стеклянной платы.</w:t>
        <w:br/>
        <w:t xml:space="preserve"> </w:t>
        <w:br/>
        <w:t xml:space="preserve"> 6.3.5 Последствия ошибок</w:t>
        <w:br/>
        <w:t xml:space="preserve"> Неправильное отсоединение шлейфов и разъёмов микросхем может привести к поломке микросхемы или других элементов сотового телефона. Поэтому рекомендуется обращаться к профессиональным ремонтникам в случае сложностей с выполнением этих работ.</w:t>
        <w:br/>
        <w:t xml:space="preserve">  6.3 Работа с микросхемами: отсоединение шлейфов и разъёмов</w:t>
        <w:br/>
        <w:t xml:space="preserve"> </w:t>
        <w:br/>
        <w:t xml:space="preserve"> 6.3.1 Общая информация о микросхемах</w:t>
        <w:br/>
        <w:t xml:space="preserve"> Перед выполнением работ по отсоединению шлейфов и разъёмов микросхем необходимо получить полную информацию о микросхеме, ее функциональности и расположении на печатной плате. Это позволит избежать возможных повреждений других элементов сотового телефона.</w:t>
        <w:br/>
        <w:t xml:space="preserve"> </w:t>
        <w:br/>
        <w:t xml:space="preserve"> 6.3.2 Необходимые инструменты и материалы</w:t>
        <w:br/>
        <w:t xml:space="preserve"> Для отсоединения шлейфов и разъёмов микросхем необходимы следующие инструменты и материалы:</w:t>
        <w:br/>
        <w:t xml:space="preserve"> </w:t>
        <w:br/>
        <w:t xml:space="preserve"> * Стандартный комплект для ремонта сотовых телефонов</w:t>
        <w:br/>
        <w:t xml:space="preserve"> * Штыревая вилка</w:t>
        <w:br/>
        <w:t xml:space="preserve"> * Штыревой провод</w:t>
        <w:br/>
        <w:t xml:space="preserve"> * Пинцеты</w:t>
        <w:br/>
        <w:t xml:space="preserve"> * Стеклянная плата</w:t>
        <w:br/>
        <w:t xml:space="preserve"> * Специальные щипцы для отсоединения микросхем</w:t>
        <w:br/>
        <w:t xml:space="preserve"> </w:t>
        <w:br/>
        <w:t xml:space="preserve"> 6.3.3 Подготовка к работе</w:t>
        <w:br/>
        <w:t xml:space="preserve"> Перед началом работ необходимо обеспечить хорошее освещение рабочего места и подготовить все необходимые инструменты и материалы. Рекомендуется использовать стеклянную плату для размещения отсоединяемых шлейфов и разъёмов микросхем.</w:t>
        <w:br/>
        <w:t xml:space="preserve"> </w:t>
        <w:br/>
        <w:t xml:space="preserve"> 6.3.4 Отсоединение шлейфов и разъёмов</w:t>
        <w:br/>
        <w:t xml:space="preserve"> Для отсоединения шлейфов и разъёмов микросхем необходимо выполнить следующие шаги:</w:t>
        <w:br/>
        <w:t xml:space="preserve"> </w:t>
        <w:br/>
        <w:t xml:space="preserve"> 1. Используя пинцеты, very carefully отсоедините шлейф от микросхемы.</w:t>
        <w:br/>
        <w:t xml:space="preserve"> 2. Проверьте соединение шлейфа с другими элементами сотового телефона.</w:t>
        <w:br/>
        <w:t xml:space="preserve"> 3. Если шлейф не используется, отсоедините его от стеклянной платы.</w:t>
        <w:br/>
        <w:t xml:space="preserve"> 4. Отсоедините разъём микросхемы от печатной платы, используя специальные щипцы.</w:t>
        <w:br/>
        <w:t xml:space="preserve"> 5. Проверьте соединение разъёма с другими элементами сотового телефона.</w:t>
        <w:br/>
        <w:t xml:space="preserve"> 6. Если разъём не используется, отсоедините его от стеклянной платы.</w:t>
        <w:br/>
        <w:t xml:space="preserve"> </w:t>
        <w:br/>
        <w:t xml:space="preserve"> 6.3.5 Последствия ошибок</w:t>
        <w:br/>
        <w:t xml:space="preserve"> Неправильное отсоединение шлейфов и разъёмов микросхем может привести к поломке микросхемы или других элементов сотового телефона. Поэтому рекомендуется обращаться к профессиональным ремонтникам в случае сложностей с выполнением этих работ.</w:t>
        <w:br/>
        <w:t xml:space="preserve">  6.3 Работа с микросхемами: отсоединение шлейфов и разъёмов</w:t>
        <w:br/>
        <w:t xml:space="preserve"> </w:t>
        <w:br/>
        <w:t xml:space="preserve"> 6.3.1 Общая информация о микросхемах</w:t>
        <w:br/>
        <w:t xml:space="preserve"> Перед выполнением работ по отсоединению шлейфов и разъёмов микросхем необходимо получить полную информацию о микросхеме, ее функциональности и расположении на печатной плате. Это позволит избежать возможных повреждений других элементов сотового телефона.</w:t>
        <w:br/>
        <w:t xml:space="preserve"> </w:t>
        <w:br/>
        <w:t xml:space="preserve"> 6.3.2 Необходимые инструменты и материалы</w:t>
        <w:br/>
        <w:t xml:space="preserve"> Для отсоединения шлейфов и разъёмов микросхем необходимы следующие инструменты и материалы:</w:t>
        <w:br/>
        <w:t xml:space="preserve"> </w:t>
        <w:br/>
        <w:t xml:space="preserve"> * Стандартный комплект для ремонта сотовых телефонов</w:t>
        <w:br/>
        <w:t xml:space="preserve"> * Штыревая вилка</w:t>
        <w:br/>
        <w:t xml:space="preserve"> * Штыревой провод</w:t>
        <w:br/>
        <w:t xml:space="preserve"> * Пинцеты</w:t>
        <w:br/>
        <w:t xml:space="preserve"> * Стеклянная плата</w:t>
        <w:br/>
        <w:t xml:space="preserve"> * Специальные щипцы для отсоединения микросхем</w:t>
        <w:br/>
        <w:t xml:space="preserve"> </w:t>
        <w:br/>
        <w:t xml:space="preserve"> 6.3.3 Подготовка к работе</w:t>
        <w:br/>
        <w:t xml:space="preserve"> Перед началом работ необходимо обеспечить хорошее освещение рабочего места и подготовить все необходимые инструменты и материалы. Рекомендуется использовать стеклянную плату для размещения отсоединяемых шлейфов и разъёмов микросхем.</w:t>
        <w:br/>
        <w:t xml:space="preserve"> </w:t>
        <w:br/>
        <w:t xml:space="preserve"> 6.3.4 Отсоединение шлейфов и разъёмов</w:t>
        <w:br/>
        <w:t xml:space="preserve"> Для отсоединения шлейфов и разъёмов микросхем необходимо выполнить следующие шаги:</w:t>
        <w:br/>
        <w:t xml:space="preserve"> </w:t>
        <w:br/>
        <w:t xml:space="preserve"> 1. Используя пинцеты, very carefully отсоедините шлейф от микросхемы.</w:t>
        <w:br/>
        <w:t xml:space="preserve"> 2. Проверьте соединение шлейфа с другими элементами сотового телефона.</w:t>
        <w:br/>
        <w:t xml:space="preserve"> 3. Если шлейф не используется, отсоедините его от стеклянной платы.</w:t>
        <w:br/>
        <w:t xml:space="preserve"> 4. Отсоедините разъём микросхемы от печатной платы, используя специальные щипцы.</w:t>
        <w:br/>
        <w:t xml:space="preserve"> 5. Проверьте соединение разъёма с другими элементами сотового телефона.</w:t>
        <w:br/>
        <w:t xml:space="preserve"> 6. Если разъём не используется, отсоедините его от стеклянной платы.</w:t>
        <w:br/>
        <w:t xml:space="preserve"> </w:t>
        <w:br/>
        <w:t xml:space="preserve"> 6.3.5 Последствия ошибок</w:t>
        <w:br/>
        <w:t xml:space="preserve"> Неправильное отсоединение шлейфов и разъёмов микросхем может привести к поломке микросхемы или других элементов сотового телефона. Поэтому рекомендуется обращаться к профессиональным ремонтникам в случае сложностей с выполнением этих работ.</w:t>
        <w:br/>
        <w:t xml:space="preserve">  7.1 Выбор совместимого дисплея</w:t>
        <w:br/>
        <w:t xml:space="preserve"> </w:t>
        <w:br/>
        <w:t xml:space="preserve"> При выборе заменяемого дисплея необходимо обращать внимание на следующие критерии:</w:t>
        <w:br/>
        <w:t xml:space="preserve"> </w:t>
        <w:br/>
        <w:t xml:space="preserve"> 7.1.1 Размер дисплея: необходимо выбирать дисплей с таким же размером, как и у оригинального дисплея. Размер дисплея обычно указывается в дюймах (inch) и может варьироваться от 3 до 6,5 дюймов в зависимости от модели сотового телефона.</w:t>
        <w:br/>
        <w:t xml:space="preserve"> </w:t>
        <w:br/>
        <w:t xml:space="preserve"> 7.1.2 Разрешение дисплея: разрешение дисплея определяет количество пикселей, которые могут отображаться на экране. Чем выше разрешение, тем четче и яснее изображение. Необходимо выбирать дисплей с таким же разрешением, как и у оригинального дисплея. Разрешение дисплея обычно указывается в пикселях, например, 800x480 или 1280x720.</w:t>
        <w:br/>
        <w:t xml:space="preserve"> </w:t>
        <w:br/>
        <w:t xml:space="preserve"> 7.1.3 Совместимость с моделью телефона: необходимо убедиться, что выбираемый дисплей полностью совместим с моделью сотового телефона. Это включает в себя проверку поддержки технологий, таких как Multi-Touch, и поддержку различных функций, таких как автоподстройка яркости и функция автоматического вращения экрана.</w:t>
        <w:br/>
        <w:t xml:space="preserve"> </w:t>
        <w:br/>
        <w:t xml:space="preserve"> 7.1.4 Качество дисплея: необходимо выбирать дисплей с высоким качеством, который обеспечивает четкое и яркое изображение. Качество дисплея зависит от многих факторов, таких как тип матрицы, контрастность, угол обзора и яркость.</w:t>
        <w:br/>
        <w:t xml:space="preserve"> </w:t>
        <w:br/>
        <w:t xml:space="preserve"> 7.1.5 Цена дисплея: необходимо сравнить цены на различные дисплеи и выбрать тот, который соответствует вашему бюджету и предлагает наилучшее соотношение цены и качества.</w:t>
        <w:br/>
        <w:t xml:space="preserve"> </w:t>
        <w:br/>
        <w:t xml:space="preserve"> Выбор совместимого дисплея - важный этап в ремонте сотового телефона. Необходимо тщательно изучить все характеристики дисплея и убедиться, что он полностью совместим с моделью телефона. Только после этого можно приступать к замене дисплея.</w:t>
        <w:br/>
        <w:t xml:space="preserve">  7.2. Пошаговая инструкция по замене «None» в оглавлении книги «Самоучитель по ремонту сотовых телефонов»:</w:t>
        <w:br/>
        <w:t xml:space="preserve"> </w:t>
        <w:br/>
        <w:t xml:space="preserve"> 1. Открой файл оглавления книги «Самоучитель по ремонту сотовых телефонов» в текстовом редакторе или среде разработки.</w:t>
        <w:br/>
        <w:t xml:space="preserve"> </w:t>
        <w:br/>
        <w:t xml:space="preserve"> 2. Найди строку, содержащую слово «None» (например, с помощью поиска по документу: Ctrl+F или Command+F).</w:t>
        <w:br/>
        <w:t xml:space="preserve"> </w:t>
        <w:br/>
        <w:t xml:space="preserve"> 3. Проверь контекст, в котором находится слово «None». Если оно используется в качестве заполнителя для недостающего названия раздела или подраздела, перейди к шагу 4. В противном случае, оставь слово «None» без изменений.</w:t>
        <w:br/>
        <w:t xml:space="preserve"> </w:t>
        <w:br/>
        <w:t xml:space="preserve"> 4. Замените «None» на соответствующее название раздела или подраздела, исходя из логики и структуры оглавления книги.</w:t>
        <w:br/>
        <w:t xml:space="preserve"> </w:t>
        <w:br/>
        <w:t xml:space="preserve"> 5. Сохрани изменения в файле оглавления.</w:t>
        <w:br/>
        <w:t xml:space="preserve"> </w:t>
        <w:br/>
        <w:t xml:space="preserve"> 6. Проверь обновленное оглавление на предмет правильности замен и отсутствия опечаток.</w:t>
        <w:br/>
        <w:t xml:space="preserve"> </w:t>
        <w:br/>
        <w:t xml:space="preserve"> 7. Если в книге в других местах также встречаются недостающие названия разделов или подразделов, заменённые на «None», повтори шаги 2-6 для каждого такого случая.</w:t>
        <w:br/>
        <w:t xml:space="preserve"> </w:t>
        <w:br/>
        <w:t xml:space="preserve"> 8. Проверь общий вид книги и корректность оформления после всех замен.</w:t>
        <w:br/>
        <w:t xml:space="preserve">  7.2. Пошаговая инструкция по замене «None» в оглавлении книги «Самоучитель по ремонту сотовых телефонов»:</w:t>
        <w:br/>
        <w:t xml:space="preserve"> </w:t>
        <w:br/>
        <w:t xml:space="preserve"> 1. Открой файл оглавления книги «Самоучитель по ремонту сотовых телефонов» в текстовом редакторе или среде разработки.</w:t>
        <w:br/>
        <w:t xml:space="preserve"> </w:t>
        <w:br/>
        <w:t xml:space="preserve"> 2. Найди строку, содержащую слово «None» (например, с помощью поиска по документу: Ctrl+F или Command+F).</w:t>
        <w:br/>
        <w:t xml:space="preserve"> </w:t>
        <w:br/>
        <w:t xml:space="preserve"> 3. Проверь контекст, в котором находится слово «None». Если оно используется в качестве заполнителя для недостающего названия раздела или подраздела, перейди к шагу 4. В противном случае, оставь слово «None» без изменений.</w:t>
        <w:br/>
        <w:t xml:space="preserve"> </w:t>
        <w:br/>
        <w:t xml:space="preserve"> 4. Замените «None» на соответствующее название раздела или подраздела, исходя из логики и структуры оглавления книги.</w:t>
        <w:br/>
        <w:t xml:space="preserve"> </w:t>
        <w:br/>
        <w:t xml:space="preserve"> 5. Сохрани изменения в файле оглавления.</w:t>
        <w:br/>
        <w:t xml:space="preserve"> </w:t>
        <w:br/>
        <w:t xml:space="preserve"> 6. Проверь обновленное оглавление на предмет правильности замен и отсутствия опечаток.</w:t>
        <w:br/>
        <w:t xml:space="preserve"> </w:t>
        <w:br/>
        <w:t xml:space="preserve"> 7. Если в книге в других местах также встречаются недостающие названия подразделов в виде «None», повтори процедуру замены для каждого такого случая.</w:t>
        <w:br/>
        <w:t xml:space="preserve"> </w:t>
        <w:br/>
        <w:t xml:space="preserve"> 8. Проверь общий вид книги и корректность оформления после всех изменений.</w:t>
        <w:br/>
        <w:t xml:space="preserve">  8.1 Калибровка батареи None</w:t>
        <w:br/>
        <w:t xml:space="preserve"> </w:t>
        <w:br/>
        <w:t xml:space="preserve"> В этой главе мы рассмотрим важный аспект ремонта мобильных телефонов - калибровку батареи. Несмотря на то, что в заголовке указан "None", это не означает, что эта процедура неприменима к определенному типу батарей. Напротив, калибровка является необходимым процессом для поддержания оптимальной работы любой батареи мобильного телефона.</w:t>
        <w:br/>
        <w:t xml:space="preserve"> </w:t>
        <w:br/>
        <w:t xml:space="preserve"> Калибровка батареи - это процесс перезагрузки аккумулятора, который позволяет его внутренней системе точнее отслеживать заряд. Это необходимо делать регулярно, поскольку с течением времени батарея теряет способность удерживать заряд, и ее ёмкость уменьшается.</w:t>
        <w:br/>
        <w:t xml:space="preserve"> </w:t>
        <w:br/>
        <w:t xml:space="preserve"> В этой главе вы узнаете:</w:t>
        <w:br/>
        <w:t xml:space="preserve"> </w:t>
        <w:br/>
        <w:t xml:space="preserve"> * Как определить, нужна ли калибровка батареи</w:t>
        <w:br/>
        <w:t xml:space="preserve"> * Процедуру калибровки батареи для различных типов мобильных телефонов</w:t>
        <w:br/>
        <w:t xml:space="preserve"> * Советы по поддержанию оптимального состояния батареи</w:t>
        <w:br/>
        <w:t xml:space="preserve"> </w:t>
        <w:br/>
        <w:t xml:space="preserve"> После прочтения этой главы вы сможете точно определить, нужна ли калибровка батареи, и выполнить эту процедуру самостоятельно, не прибегая к услугам профессионального ремонтника. Кроме того, вы получите полезные рекомендации по поддержанию батареи в хорошем состоянии, чтобы продлить срок ее службы и улучшить общую производительность мобильного телефона.</w:t>
        <w:br/>
        <w:t xml:space="preserve">  8.2 Замена разъёма USB-C / Lightning</w:t>
        <w:br/>
        <w:t xml:space="preserve"> </w:t>
        <w:br/>
        <w:t xml:space="preserve"> В этой главе вы узнаете, как заменить разъём USB-C или Lightning на вашем сотовом телефоне. Замена разъёма может понадобиться в случае его повреждения или износа. Мы рассмотрим общие этапы выполнения данной операции, а также предоставим инструкции по замене разъёма для конкретных моделей телефонов.</w:t>
        <w:br/>
        <w:t xml:space="preserve"> </w:t>
        <w:br/>
        <w:t xml:space="preserve"> Внимание! Замена разъёма USB-C или Lightning требует определённых навыков и опыта в работе с электронными устройствами. Если вы не уверены в своих способностях, рекомендуем обратиться в сервисный центр или к профессиональному ремонтнику.</w:t>
        <w:br/>
        <w:t xml:space="preserve"> </w:t>
        <w:br/>
        <w:t xml:space="preserve"> 8.2.1 Общие этапы замены разъёма USB-C / Lightning</w:t>
        <w:br/>
        <w:t xml:space="preserve"> </w:t>
        <w:br/>
        <w:t xml:space="preserve"> 1. Откройте корпус телефона, следуя инструкциям для конкретной модели.</w:t>
        <w:br/>
        <w:t xml:space="preserve"> 2. Разъедините провода и контакты от разъёма USB-C или Lightning.</w:t>
        <w:br/>
        <w:t xml:space="preserve"> 3. Удалите повреждённый разъём, используя жакшн-вице или другие специальные инструменты.</w:t>
        <w:br/>
        <w:t xml:space="preserve"> 4. Подготовьте новый разъём, при необходимости нанеся пайку на контакты.</w:t>
        <w:br/>
        <w:t xml:space="preserve"> 5. Установите новый разъём в корпус телефона, следуя инструкциям для конкретной модели.</w:t>
        <w:br/>
        <w:t xml:space="preserve"> 6. Проверьте правильность подключения проводов и контактов.</w:t>
        <w:br/>
        <w:t xml:space="preserve"> 7. Закройте корпус телефона и проверьте работу разъёма USB-C или Lightning.</w:t>
        <w:br/>
        <w:t xml:space="preserve"> </w:t>
        <w:br/>
        <w:t xml:space="preserve"> 8.2.2 Инструкция по замене разъёма USB-C для Samsung Galaxy S10</w:t>
        <w:br/>
        <w:t xml:space="preserve"> </w:t>
        <w:br/>
        <w:t xml:space="preserve"> 1. Откройте заднюю панель телефона, используя тепловой паяльник и сургуч.</w:t>
        <w:br/>
        <w:t xml:space="preserve"> 2. Отсоедините батарею и другие связанные провода от материнской платы.</w:t>
        <w:br/>
        <w:t xml:space="preserve"> 3. Разъедините провода от разъёма USB-C.</w:t>
        <w:br/>
        <w:t xml:space="preserve"> 4. Удалите старый разъём, нагревая паяльником контакты и сняв их с платы.</w:t>
        <w:br/>
        <w:t xml:space="preserve"> 5. Подготовьте новый разъём, нанеся пайку на контакты.</w:t>
        <w:br/>
        <w:t xml:space="preserve"> 6. Установите новый разъём на материнскую плату, следуя инструкциям.</w:t>
        <w:br/>
        <w:t xml:space="preserve"> 7. Проверьте подключение проводов и контактов.</w:t>
        <w:br/>
        <w:t xml:space="preserve"> 8. Сolder батарею и другие связанные провода на материнскую плату.</w:t>
        <w:br/>
        <w:t xml:space="preserve"> 9. Закройте заднюю панель телефона.</w:t>
        <w:br/>
        <w:t xml:space="preserve"> 10. Проверьте работу разъёма USB-C.</w:t>
        <w:br/>
        <w:t xml:space="preserve"> </w:t>
        <w:br/>
        <w:t xml:space="preserve"> 8.2.3 Инструкция по замене разъёма Lightning для Apple iPhone 8</w:t>
        <w:br/>
        <w:t xml:space="preserve"> </w:t>
        <w:br/>
        <w:t xml:space="preserve"> 1. Откройте переднюю панель телефона, используя специальные инструменты для открытия экрана.</w:t>
        <w:br/>
        <w:t xml:space="preserve"> 2. Отсоедините батарею и другие связанные провода от логической платы.</w:t>
        <w:br/>
        <w:t xml:space="preserve"> 3. Разъедините провода от разъёма Lightning.</w:t>
        <w:br/>
        <w:t xml:space="preserve"> 4. Удалите старый разъём, нагревая паяльником контакты и сняв их с платы.</w:t>
        <w:br/>
        <w:t xml:space="preserve"> 5. Подготовьте новый разъём, нанеся пайку на контакты.</w:t>
        <w:br/>
        <w:t xml:space="preserve"> 6. Установите новый разъём на логическую плату, следуя инструкциям.</w:t>
        <w:br/>
        <w:t xml:space="preserve"> 7. Проверьте подключение проводов и контактов.</w:t>
        <w:br/>
        <w:t xml:space="preserve"> 8. Сolder батарею и другие связанные провода на логическую плату.</w:t>
        <w:br/>
        <w:t xml:space="preserve"> 9. Закройте переднюю панель телефона.</w:t>
        <w:br/>
        <w:t xml:space="preserve"> 10. Проверьте работу разъёма Lightning.</w:t>
        <w:br/>
        <w:t xml:space="preserve"> </w:t>
        <w:br/>
        <w:t xml:space="preserve"> Выполняя замену разъёма USB-C или Lightning, убедитесь, что используете только качественные запчасти и соблюдаете все необходимые меры предосторожности. Не риск</w:t>
        <w:br/>
        <w:t xml:space="preserve">  8.2 Замена разъёма USB-C / Lightning</w:t>
        <w:br/>
        <w:t xml:space="preserve"> </w:t>
        <w:br/>
        <w:t xml:space="preserve"> В этой главе вы узнаете, как заменить разъём USB-C или Lightning на вашем сотовом телефоне. Замена разъёма может понадобиться в случае его повреждения или износа. Мы рассмотрим общие этапы выполнения данной операции, а также предоставим инструкции по замене разъёма для конкретных моделей телефонов.</w:t>
        <w:br/>
        <w:t xml:space="preserve"> </w:t>
        <w:br/>
        <w:t xml:space="preserve"> Внимание! Замена разъёма USB-C или Lightning требует определённых навыков и опыта в работе с электронными устройствами. Если вы не уверены в своих способностях, рекомендуем обратиться в сервисный центр или к профессиональному ремонтнику.</w:t>
        <w:br/>
        <w:t xml:space="preserve"> </w:t>
        <w:br/>
        <w:t xml:space="preserve"> 8.2.1 Общие этапы замены разъёма USB-C / Lightning</w:t>
        <w:br/>
        <w:t xml:space="preserve"> </w:t>
        <w:br/>
        <w:t xml:space="preserve"> 1. Откройте корпус телефона, следуя инструкциям для конкретной модели.</w:t>
        <w:br/>
        <w:t xml:space="preserve"> 2. Разъедините провода и контакты от разъёма USB-C или Lightning.</w:t>
        <w:br/>
        <w:t xml:space="preserve"> 3. Удалите повреждённый разъём, используя жакшн-вице или другие специальные инструменты.</w:t>
        <w:br/>
        <w:t xml:space="preserve"> 4. Подготовьте новый разъём, при необходимости нанеся пайку на контакты.</w:t>
        <w:br/>
        <w:t xml:space="preserve"> 5. Установите новый разъём в корпус телефона, следуя инструкциям для конкретной модели.</w:t>
        <w:br/>
        <w:t xml:space="preserve"> 6. Проверьте правильность подключения проводов и контактов.</w:t>
        <w:br/>
        <w:t xml:space="preserve"> 7. Закройте корпус телефона и проверьте работу разъёма USB-C или Lightning.</w:t>
        <w:br/>
        <w:t xml:space="preserve"> </w:t>
        <w:br/>
        <w:t xml:space="preserve"> 8.2.2 Инструкция по замене разъёма USB-C для Samsung Galaxy S10</w:t>
        <w:br/>
        <w:t xml:space="preserve"> </w:t>
        <w:br/>
        <w:t xml:space="preserve"> 1. Откройте заднюю панель телефона, используя тепловой паяльник и сургуч.</w:t>
        <w:br/>
        <w:t xml:space="preserve"> 2. Отсоедините батарею и другие связанные провода от материнской платы.</w:t>
        <w:br/>
        <w:t xml:space="preserve"> 3. Разъедините провода от разъёма USB-C.</w:t>
        <w:br/>
        <w:t xml:space="preserve"> 4. Удалите старый разъём, нагревая паяльником контакты и сняв их с платы.</w:t>
        <w:br/>
        <w:t xml:space="preserve"> 5. Подготовьте новый разъём, нанеся пайку на контакты.</w:t>
        <w:br/>
        <w:t xml:space="preserve"> 6. Установите новый разъём на материнскую плату, следуя инструкциям.</w:t>
        <w:br/>
        <w:t xml:space="preserve"> 7. Проверьте подключение проводов и контактов.</w:t>
        <w:br/>
        <w:t xml:space="preserve"> 8. Сolder батарею и другие связанные провода на материнскую плату.</w:t>
        <w:br/>
        <w:t xml:space="preserve"> 9. Закройте заднюю панель телефона.</w:t>
        <w:br/>
        <w:t xml:space="preserve"> 10. Проверьте работу разъёма USB-C.</w:t>
        <w:br/>
        <w:t xml:space="preserve"> </w:t>
        <w:br/>
        <w:t xml:space="preserve"> 8.2.3 Инструкция по замене разъёма Lightning для Apple iPhone 8</w:t>
        <w:br/>
        <w:t xml:space="preserve"> </w:t>
        <w:br/>
        <w:t xml:space="preserve"> 1. Откройте переднюю панель телефона, используя специальные инструменты для открытия экрана.</w:t>
        <w:br/>
        <w:t xml:space="preserve"> 2. Отсоедините батарею и другие связанные провода от логической платы.</w:t>
        <w:br/>
        <w:t xml:space="preserve"> 3. Разъедините провода от разъёма Lightning.</w:t>
        <w:br/>
        <w:t xml:space="preserve"> 4. Удалите старый разъём, нагревая паяльником контакты и сняв их с платы.</w:t>
        <w:br/>
        <w:t xml:space="preserve"> 5. Подготовьте новый разъём, нанеся пайку на контакты.</w:t>
        <w:br/>
        <w:t xml:space="preserve"> 6. Установите новый разъём на логическую плату, следуя инструкциям.</w:t>
        <w:br/>
        <w:t xml:space="preserve"> 7. Проверьте подключение проводов и контактов.</w:t>
        <w:br/>
        <w:t xml:space="preserve"> 8. Сolder батарею и другие связанные провода на логическую плату.</w:t>
        <w:br/>
        <w:t xml:space="preserve"> 9. Закройте переднюю панель телефона.</w:t>
        <w:br/>
        <w:t xml:space="preserve"> 10. Проверьте работу разъёма Lightning.</w:t>
        <w:br/>
        <w:t xml:space="preserve"> </w:t>
        <w:br/>
        <w:t xml:space="preserve"> Выполняя замену разъёма USB-C или Lightning, убедитесь, что используете только качественные запчасти и соблюдаете все необходимые меры предосторожности. Не риск</w:t>
        <w:br/>
        <w:t xml:space="preserve">  9.1 Пайка компонентов: резисторы, конденсаторы, разъёмы</w:t>
        <w:br/>
        <w:t xml:space="preserve"> </w:t>
        <w:br/>
        <w:t xml:space="preserve"> В этом разделе мы рассмотрим основные аспекты пайки компонентов в сотовых телефонах, в том числе резисторов, конденсаторов и разъёмов. Будем изучать теорию и практику пайки, а также обсудим распространённые ошибки и рекомендации по безопасности.</w:t>
        <w:br/>
        <w:t xml:space="preserve"> </w:t>
        <w:br/>
        <w:t xml:space="preserve"> 9.1.1 Пайка резисторов</w:t>
        <w:br/>
        <w:t xml:space="preserve"> </w:t>
        <w:br/>
        <w:t xml:space="preserve"> Резисторы – это пассивные электронные компоненты, которые ограничивают ток и снижают напряжение в электрических цепях. В сотовых телефонах резисторы используются в различных частях схем. В этом подпункте мы рассмотрим основные принципы пайки резисторов, включая подготовку паяльной палочки, нанесение флюса, соединение резистора и проверку соединения.</w:t>
        <w:br/>
        <w:t xml:space="preserve"> </w:t>
        <w:br/>
        <w:t xml:space="preserve"> 9.1.2 Пайка конденсаторов</w:t>
        <w:br/>
        <w:t xml:space="preserve"> </w:t>
        <w:br/>
        <w:t xml:space="preserve"> Конденсаторы – это электронные компоненты, которые хранят электрический заряд и регулируют поток тока в электрических цепях. В сотовых телефонах конденсаторы используются для фильтрации, сглаживания и накопления заряда. В этом подпункте мы изучим различные типы конденсаторов, такие как электролитические и цепочки конденсаторов, и обсудим лучшие практики пайки каждого типа.</w:t>
        <w:br/>
        <w:t xml:space="preserve"> </w:t>
        <w:br/>
        <w:t xml:space="preserve"> 9.1.3 Пайка разъёмов</w:t>
        <w:br/>
        <w:t xml:space="preserve"> </w:t>
        <w:br/>
        <w:t xml:space="preserve"> Разъёмы – это электromeханические устройства, которые обеспечивают соединение между различными частями сотового телефона. В этом подпункте мы рассмотрим различные типы разъёмов, такие как разъёмы для наушников, зарядные разъёмы и разъёмы данных, и обсудим лучшие практики пайки каждого типа. Будем также изучать методы тестирования и устранения неполадок в разъёмах.</w:t>
        <w:br/>
        <w:t xml:space="preserve"> </w:t>
        <w:br/>
        <w:t xml:space="preserve"> 9.1.4 Общие рекомендации по безопасности</w:t>
        <w:br/>
        <w:t xml:space="preserve"> </w:t>
        <w:br/>
        <w:t xml:space="preserve"> Пайка электронных компонентов может представлять определённые риски для здоровья, если не соблюдаются соответствующие меры предосторожности. В этом подпункте мы обсудим общие рекомендации по безопасности, такие как использование защитных очков, вентиляции и защитных перчаток, а также рекомендации по обращению с жаропрочными поверхностями и отходами пайки.</w:t>
        <w:br/>
        <w:t xml:space="preserve">  9.2 Устранение коротких замыканий</w:t>
        <w:br/>
        <w:t xml:space="preserve"> </w:t>
        <w:br/>
        <w:t xml:space="preserve"> 9.2.1 Понимание причин коротких замыканий</w:t>
        <w:br/>
        <w:t xml:space="preserve"> Перед началом устранения неисправности необходимо понять, в каких случаях она может возникать. Короткие замыкания в сотовых телефонах могут происходить в результате проникновения влаги внутрь устройства, повреждения проводов или соединений, а также из-за дефектных батарей.</w:t>
        <w:br/>
        <w:t xml:space="preserve"> </w:t>
        <w:br/>
        <w:t xml:space="preserve"> 9.2.2 Проверка наличия влаги</w:t>
        <w:br/>
        <w:t xml:space="preserve"> Чтобы исключить влагу в телефоне, проверьте все отверстия и щели в корпусе. Если обнаружите следы влаги, выключите телефон и оставьте его просохнуть в сухом месте в течение суток. Не используйте источники тепла, такие как волосяной сушильник или печь, поскольку они могут повредить электронные компоненты.</w:t>
        <w:br/>
        <w:t xml:space="preserve"> </w:t>
        <w:br/>
        <w:t xml:space="preserve"> 9.2.3 Инспекция проводов и соединений</w:t>
        <w:br/>
        <w:t xml:space="preserve"> Изучите схему сотового телефона и тщательно осмотрите все провода и соединения. В поисках повреждений обратите особое внимание на места, где провода соединяются друг с другом или с платой. Если обнаружите обломанные или сломанные провода, замените их новыми.</w:t>
        <w:br/>
        <w:t xml:space="preserve"> </w:t>
        <w:br/>
        <w:t xml:space="preserve"> 9.2.4 Замена дефектной батареи</w:t>
        <w:br/>
        <w:t xml:space="preserve"> Иногда причиной короткого замыкания может быть дефектная батарея. Чтобы исключить эту возможность, попробуйте использовать другую батарею. Если проблема устраняется, значит, необходимо заменить дефектную батарею.</w:t>
        <w:br/>
        <w:t xml:space="preserve"> </w:t>
        <w:br/>
        <w:t xml:space="preserve"> 9.2.5 Ремонт или замена платы</w:t>
        <w:br/>
        <w:t xml:space="preserve"> Если вы не можете найти причину короткого замыкания, возможно, она находится на плате. В таком случае рекомендуется обратиться к специалисту для проведения более детального обследования и ремонта. Если ремонт платы невозможен или слишком дорог, может потребоваться замена всей платы.</w:t>
        <w:br/>
        <w:t xml:space="preserve">  9.3 Восстановление после попадания влаги</w:t>
        <w:br/>
        <w:t xml:space="preserve"> </w:t>
        <w:br/>
        <w:t xml:space="preserve"> 9.3.1 Определение степени повреждения</w:t>
        <w:br/>
        <w:t xml:space="preserve"> Перед началом восстановительных работ необходимо определить степень повреждения мобильного устройства, попавшего в влагу. Для этого необходимо выполнить следующие шаги:</w:t>
        <w:br/>
        <w:t xml:space="preserve"> </w:t>
        <w:br/>
        <w:t xml:space="preserve"> * Выключить устройство, если оно еще работает.</w:t>
        <w:br/>
        <w:t xml:space="preserve"> * Оценить внешний вид устройства: наличие следов коррозии, налипания соли и других загрязнений.</w:t>
        <w:br/>
        <w:t xml:space="preserve"> * Проверить функциональность кнопок, динамика, сенсорного экрана и других элементов управления.</w:t>
        <w:br/>
        <w:t xml:space="preserve"> * Включить устройство и проверить работу сети, Wi-Fi, GPS, камеры и других функций.</w:t>
        <w:br/>
        <w:t xml:space="preserve"> </w:t>
        <w:br/>
        <w:t xml:space="preserve"> На основании этих наблюдений необходимо определить степень повреждения: </w:t>
        <w:br/>
        <w:t xml:space="preserve"> </w:t>
        <w:br/>
        <w:t xml:space="preserve"> * Легкое поражение: устройство продолжает функционировать, но есть заметные нарушения в работе отдельных элементов.</w:t>
        <w:br/>
        <w:t xml:space="preserve"> * Среднее поражение: устройство работает нестабильно, возникают зависания, перезагрузки и другие неполадки.</w:t>
        <w:br/>
        <w:t xml:space="preserve"> * Тяжелое поражение: устройство полностью вышло из строя и не реагирует на попытки включить его.</w:t>
        <w:br/>
        <w:t xml:space="preserve"> </w:t>
        <w:br/>
        <w:t xml:space="preserve"> 9.3.2 Материалы и инструменты</w:t>
        <w:br/>
        <w:t xml:space="preserve"> Для проведения восстановительных работ потребуются следующие материалы и инструменты:</w:t>
        <w:br/>
        <w:t xml:space="preserve"> </w:t>
        <w:br/>
        <w:t xml:space="preserve"> * Сухой рис или специальные пакеты для удаления влаги.</w:t>
        <w:br/>
        <w:t xml:space="preserve"> * Компрессионные прокладки или ватные палочки.</w:t>
        <w:br/>
        <w:t xml:space="preserve"> * Спирт или искробезопасный дезинфицирующий раствор.</w:t>
        <w:br/>
        <w:t xml:space="preserve"> * Компрессор или другое устройство для создания потока воздуха.</w:t>
        <w:br/>
        <w:t xml:space="preserve"> * Сменные детали (аккумулятор, батарею, экраны и т.д.), если необходимо заменить поврежденные элементы.</w:t>
        <w:br/>
        <w:t xml:space="preserve"> </w:t>
        <w:br/>
        <w:t xml:space="preserve"> 9.3.3 Процедура восстановления</w:t>
        <w:br/>
        <w:t xml:space="preserve"> Процедура восстановления включает в себя следующие этапы:</w:t>
        <w:br/>
        <w:t xml:space="preserve"> </w:t>
        <w:br/>
        <w:t xml:space="preserve"> * Отключить устройство и вынуть все сменные детали (аккумулятор, SIM-карту, карту памяти и т.д.).</w:t>
        <w:br/>
        <w:t xml:space="preserve"> * Поместить устройство в сухой рис или специальный пакет для удаления влаги. Необходимо убедиться, что устройство полностью погружено в рис или пакет. Оставить устройство в рисе или пакете на 24-48 часов.</w:t>
        <w:br/>
        <w:t xml:space="preserve"> * Используя компрессионные прокладки или ватные палочки, протереть все элементы управления, разъемы и другие уязвимые места, на которых может остаться влага.</w:t>
        <w:br/>
        <w:t xml:space="preserve"> * Протереть контакты разъемов спиртом или искробезопасным дезинфицирующим раствором.</w:t>
        <w:br/>
        <w:t xml:space="preserve"> * Используя компрессор или другое устройство для создания потока воздуха, продуть все разъемы и уязвимые места, чтобы удалить остаточную влагу.</w:t>
        <w:br/>
        <w:t xml:space="preserve"> * Вставить сменные детали и включить устройство. Проверить функциональность всех элементов управления и функций.</w:t>
        <w:br/>
        <w:t xml:space="preserve"> </w:t>
        <w:br/>
        <w:t xml:space="preserve"> 9.3.4 Предосторожности</w:t>
        <w:br/>
        <w:t xml:space="preserve"> При проведении восстановительных работ необходимо соблюдать следующие предосторожности:</w:t>
        <w:br/>
        <w:t xml:space="preserve"> </w:t>
        <w:br/>
        <w:t xml:space="preserve"> * Не включать устройство, пока оно не полностью высушено.</w:t>
        <w:br/>
        <w:t xml:space="preserve"> * Не использовать источники тепла (например, волоконную лампу) для ускорения высыхания устройства, так как это может привести к дополнительным повреждениям.</w:t>
        <w:br/>
        <w:t xml:space="preserve"> * Не пытаться включить устройство, если оно полностью вышло из строя, пока не будут выполнены восстановительные работы.</w:t>
        <w:br/>
        <w:t xml:space="preserve"> * Не использовать низкокачественные заменяемые детали, так как это может привести к дополнительным повреждениям устройства.</w:t>
        <w:br/>
        <w:t xml:space="preserve">  9.3 Восстановление после попадания влаги</w:t>
        <w:br/>
        <w:t xml:space="preserve"> </w:t>
        <w:br/>
        <w:t xml:space="preserve"> 9.3.1 Определение степени повреждения</w:t>
        <w:br/>
        <w:t xml:space="preserve"> Перед началом восстановительных работ необходимо определить степень повреждения мобильного устройства, попавшего в влагу. Для этого необходимо выполнить следующие шаги:</w:t>
        <w:br/>
        <w:t xml:space="preserve"> </w:t>
        <w:br/>
        <w:t xml:space="preserve"> * Выключить устройство, если оно еще работает.</w:t>
        <w:br/>
        <w:t xml:space="preserve"> * Оценить внешний вид устройства: наличие следов коррозии, налипания соли и других загрязнений.</w:t>
        <w:br/>
        <w:t xml:space="preserve"> * Проверить функциональность кнопок, дисплея и прочих элементов управления.</w:t>
        <w:br/>
        <w:t xml:space="preserve"> </w:t>
        <w:br/>
        <w:t xml:space="preserve"> 9.3.2 Способы сушки мобильного устройства</w:t>
        <w:br/>
        <w:t xml:space="preserve"> В зависимости от степени повреждения, можно применить один из следующих способов сушки мобильного устройства:</w:t>
        <w:br/>
        <w:t xml:space="preserve"> </w:t>
        <w:br/>
        <w:t xml:space="preserve"> * Естественная сушка: выключите устройство, уберите батарею (если это возможно) и оставьте его на просушку в течение 2-3 дней в сухом и теплом помещении. Не используйте источники прямого тепла, такие как печи или сушилки для одежды.</w:t>
        <w:br/>
        <w:t xml:space="preserve"> * Использование дегидратационных пакетов: купите специальные дегидратационные пакеты, которые помогут удалить влагу из внутренних компонентов мобильного устройства. Разместите несколько таких пакетов в закрытом контейнере вместе с устройством и оставьте на просушку в течение 2-3 дней.</w:t>
        <w:br/>
        <w:t xml:space="preserve"> * Использование пустых конденсаторов: купите пустые конденсаторы в электронном магазине и наполните их небольшим количеством дегидратационного средства, например, силикагеля. Затем поместите мобильное устройство в конденсатор и закройте его. Оставьте на просушку в течение 2-3 дней.</w:t>
        <w:br/>
        <w:t xml:space="preserve"> </w:t>
        <w:br/>
        <w:t xml:space="preserve"> 9.3.3 Профессиональная помощь</w:t>
        <w:br/>
        <w:t xml:space="preserve"> Если вы не можете восстановить мобильное устройство самостоятельно, рекомендуем обратиться к профессиональным ремонтникам или центрам обслуживания мобильных устройств. Они имеют необходимое оборудование и опыт для восстановления устройств, попавших в влагу.</w:t>
        <w:br/>
        <w:t xml:space="preserve"> </w:t>
        <w:br/>
        <w:t xml:space="preserve"> Важно! Не рекомендуем включать мобильное устройство до полного его просушения, так как это может привести к необратимым повреждениям. Кроме того, не стоит использовать такие методы сушки, как вложение устройства в рис или другие пищевые продукты, поскольку они могут привести к загрязнению внутренних компонентов и дальнейшим повреждениям.</w:t>
        <w:br/>
        <w:t xml:space="preserve">  10.1 Замена динамика, микрофона, вибромотора</w:t>
        <w:br/>
        <w:t xml:space="preserve"> </w:t>
        <w:br/>
        <w:t xml:space="preserve"> 1. Расположение и устройство динамика, микрофона и вибромотора в смартфоне</w:t>
        <w:br/>
        <w:t xml:space="preserve"> 2. Необходимые инструменты и замена динамика</w:t>
        <w:br/>
        <w:t xml:space="preserve"> 3. Тестирование работы динамика после замены</w:t>
        <w:br/>
        <w:t xml:space="preserve"> 4. Удаление и замена микрофона</w:t>
        <w:br/>
        <w:t xml:space="preserve"> 5. Тестирование работы микрофона после замены</w:t>
        <w:br/>
        <w:t xml:space="preserve"> 6. Демонтаж и замена вибромотора</w:t>
        <w:br/>
        <w:t xml:space="preserve"> 7. Тестирование работы вибромотора после замены</w:t>
        <w:br/>
        <w:t xml:space="preserve"> 8. Восстановление работоспособности смартфона после замены деталей</w:t>
        <w:br/>
        <w:t xml:space="preserve"> 9. Предосторожности и рекомендации по замене динамика, микрофона и вибромотора в смартфонах.</w:t>
        <w:br/>
        <w:t xml:space="preserve">  10.2 Ремонт камеры и вспышки</w:t>
        <w:br/>
        <w:t xml:space="preserve"> </w:t>
        <w:br/>
        <w:t xml:space="preserve"> 10.2.1 Удаление и замена камеры</w:t>
        <w:br/>
        <w:t xml:space="preserve"> </w:t>
        <w:br/>
        <w:t xml:space="preserve"> 10.2.1.1 Демонтаж задней панели и доступа к камере</w:t>
        <w:br/>
        <w:t xml:space="preserve"> </w:t>
        <w:br/>
        <w:t xml:space="preserve"> 10.2.1.2 Отключение камеры от основной платы</w:t>
        <w:br/>
        <w:t xml:space="preserve"> </w:t>
        <w:br/>
        <w:t xml:space="preserve"> 10.2.1.3 Удаление и замена камеры</w:t>
        <w:br/>
        <w:t xml:space="preserve"> </w:t>
        <w:br/>
        <w:t xml:space="preserve"> 10.2.1.4 Тестирование камеры после замены</w:t>
        <w:br/>
        <w:t xml:space="preserve"> </w:t>
        <w:br/>
        <w:t xml:space="preserve"> 10.2.2 Удаление и замена вспышки</w:t>
        <w:br/>
        <w:t xml:space="preserve"> </w:t>
        <w:br/>
        <w:t xml:space="preserve"> 10.2.2.1 Демонтаж задней панели и доступа к вспышке</w:t>
        <w:br/>
        <w:t xml:space="preserve"> </w:t>
        <w:br/>
        <w:t xml:space="preserve"> 10.2.2.2 Отключение вспышки от основной платы</w:t>
        <w:br/>
        <w:t xml:space="preserve"> </w:t>
        <w:br/>
        <w:t xml:space="preserve"> 10.2.2.3 Удаление и замена вспышки</w:t>
        <w:br/>
        <w:t xml:space="preserve"> </w:t>
        <w:br/>
        <w:t xml:space="preserve"> 10.2.2.4 Тестирование вспышки после замены</w:t>
        <w:br/>
        <w:t xml:space="preserve"> </w:t>
        <w:br/>
        <w:t xml:space="preserve"> 10.2.3 Устранение общих неполадок с камерой и вспышкой</w:t>
        <w:br/>
        <w:t xml:space="preserve"> </w:t>
        <w:br/>
        <w:t xml:space="preserve"> 10.2.3.1 Камера не фокусируется или фотографии размыты</w:t>
        <w:br/>
        <w:t xml:space="preserve"> </w:t>
        <w:br/>
        <w:t xml:space="preserve"> 10.2.3.2 Вспышка не срабатывает или работает неправильно</w:t>
        <w:br/>
        <w:t xml:space="preserve"> </w:t>
        <w:br/>
        <w:t xml:space="preserve"> 10.2.3.3 Ошибки или искажения в изображении камеры</w:t>
        <w:br/>
        <w:t xml:space="preserve"> </w:t>
        <w:br/>
        <w:t xml:space="preserve"> 10.2.3.4 Рекомендации по подбору запасных частей для камеры и вспышки.</w:t>
        <w:br/>
        <w:t xml:space="preserve">  10.2 Ремонт камеры и вспышки</w:t>
        <w:br/>
        <w:t xml:space="preserve"> </w:t>
        <w:br/>
        <w:t xml:space="preserve"> 10.2.1 Удаление и замена камеры</w:t>
        <w:br/>
        <w:t xml:space="preserve"> </w:t>
        <w:br/>
        <w:t xml:space="preserve"> 10.2.1.1 Демонтаж задней панели и доступа к камере</w:t>
        <w:br/>
        <w:t xml:space="preserve"> </w:t>
        <w:br/>
        <w:t xml:space="preserve"> 10.2.1.2 Отключение камеры от основной платы</w:t>
        <w:br/>
        <w:t xml:space="preserve"> </w:t>
        <w:br/>
        <w:t xml:space="preserve"> 10.2.1.3 Удаление и замена камеры</w:t>
        <w:br/>
        <w:t xml:space="preserve"> </w:t>
        <w:br/>
        <w:t xml:space="preserve"> 10.2.1.4 Тестирование камеры после замены</w:t>
        <w:br/>
        <w:t xml:space="preserve"> </w:t>
        <w:br/>
        <w:t xml:space="preserve"> 10.2.2 Удаление и замена вспышки</w:t>
        <w:br/>
        <w:t xml:space="preserve"> </w:t>
        <w:br/>
        <w:t xml:space="preserve"> 10.2.2.1 Демонтаж задней панели и доступа к вспышке</w:t>
        <w:br/>
        <w:t xml:space="preserve"> </w:t>
        <w:br/>
        <w:t xml:space="preserve"> 10.2.2.2 Отключение вспышки от основной платы</w:t>
        <w:br/>
        <w:t xml:space="preserve"> </w:t>
        <w:br/>
        <w:t xml:space="preserve"> 10.2.2.3 Удаление и замена вспышки</w:t>
        <w:br/>
        <w:t xml:space="preserve"> </w:t>
        <w:br/>
        <w:t xml:space="preserve"> 10.2.2.4 Тестирование вспышки после замены</w:t>
        <w:br/>
        <w:t xml:space="preserve"> </w:t>
        <w:br/>
        <w:t xml:space="preserve"> 10.2.3 Устранение общих неполадок с камерой и вспышкой</w:t>
        <w:br/>
        <w:t xml:space="preserve"> </w:t>
        <w:br/>
        <w:t xml:space="preserve"> 10.2.3.1 Камера не фокусируется или фотографии размыты</w:t>
        <w:br/>
        <w:t xml:space="preserve"> </w:t>
        <w:br/>
        <w:t xml:space="preserve"> 10.2.3.2 Вспышка не срабатывает или работает неправильно</w:t>
        <w:br/>
        <w:t xml:space="preserve"> </w:t>
        <w:br/>
        <w:t xml:space="preserve"> 10.2.3.3 Ошибки или искажения в изображении камеры</w:t>
        <w:br/>
        <w:t xml:space="preserve"> </w:t>
        <w:br/>
        <w:t xml:space="preserve"> 10.2.3.4 Рекомендации по подбору запасных частей для камеры и вспышки.</w:t>
        <w:br/>
        <w:t xml:space="preserve">  10.2 Ремонт камеры и вспышки</w:t>
        <w:br/>
        <w:t xml:space="preserve"> </w:t>
        <w:br/>
        <w:t xml:space="preserve"> 10.2.1 Удаление и замена камеры</w:t>
        <w:br/>
        <w:t xml:space="preserve"> </w:t>
        <w:br/>
        <w:t xml:space="preserve"> 10.2.1.1 Демонтаж задней панели и доступа к камере</w:t>
        <w:br/>
        <w:t xml:space="preserve"> </w:t>
        <w:br/>
        <w:t xml:space="preserve"> 10.2.1.2 Отключение камеры от основной платы</w:t>
        <w:br/>
        <w:t xml:space="preserve"> </w:t>
        <w:br/>
        <w:t xml:space="preserve"> 10.2.1.3 Удаление и замена камеры</w:t>
        <w:br/>
        <w:t xml:space="preserve"> </w:t>
        <w:br/>
        <w:t xml:space="preserve"> 10.2.1.4 Тестирование камеры после замены</w:t>
        <w:br/>
        <w:t xml:space="preserve"> </w:t>
        <w:br/>
        <w:t xml:space="preserve"> 10.2.2 Удаление и замена вспышки</w:t>
        <w:br/>
        <w:t xml:space="preserve"> </w:t>
        <w:br/>
        <w:t xml:space="preserve"> 10.2.2.1 Демонтаж задней панели и доступа к вспышке</w:t>
        <w:br/>
        <w:t xml:space="preserve"> </w:t>
        <w:br/>
        <w:t xml:space="preserve"> 10.2.2.2 Отключение вспышки от основной платы</w:t>
        <w:br/>
        <w:t xml:space="preserve"> </w:t>
        <w:br/>
        <w:t xml:space="preserve"> 10.2.2.3 Удаление и замена вспышки</w:t>
        <w:br/>
        <w:t xml:space="preserve"> </w:t>
        <w:br/>
        <w:t xml:space="preserve"> 10.2.2.4 Тестирование вспышки после замены</w:t>
        <w:br/>
        <w:t xml:space="preserve"> </w:t>
        <w:br/>
        <w:t xml:space="preserve"> 10.2.3 Устранение общих неполадок с камерой и вспышкой</w:t>
        <w:br/>
        <w:t xml:space="preserve"> </w:t>
        <w:br/>
        <w:t xml:space="preserve"> 10.2.3.1 Камера не фокусируется или фотографии размыты</w:t>
        <w:br/>
        <w:t xml:space="preserve"> </w:t>
        <w:br/>
        <w:t xml:space="preserve"> 10.2.3.2 Вспышка не срабатывает или работает неправильно</w:t>
        <w:br/>
        <w:t xml:space="preserve"> </w:t>
        <w:br/>
        <w:t xml:space="preserve"> 10.2.3.3 Ошибки или искажения в изображении камеры</w:t>
        <w:br/>
        <w:t xml:space="preserve"> </w:t>
        <w:br/>
        <w:t xml:space="preserve"> 10.2.3.4 Рекомендации по подбору запасных частей для камеры и вспышки.</w:t>
        <w:br/>
        <w:t xml:space="preserve">  10.2 Ремонт камеры и вспышки</w:t>
        <w:br/>
        <w:t xml:space="preserve"> </w:t>
        <w:br/>
        <w:t xml:space="preserve"> 10.2.1 Удаление и замена камеры</w:t>
        <w:br/>
        <w:t xml:space="preserve"> </w:t>
        <w:br/>
        <w:t xml:space="preserve"> 10.2.1.1 Демонтаж задней панели и доступа к камере</w:t>
        <w:br/>
        <w:t xml:space="preserve"> </w:t>
        <w:br/>
        <w:t xml:space="preserve"> 10.2.1.2 Отключение камеры от основной платы</w:t>
        <w:br/>
        <w:t xml:space="preserve"> </w:t>
        <w:br/>
        <w:t xml:space="preserve"> 10.2.1.3 Удаление и замена камеры</w:t>
        <w:br/>
        <w:t xml:space="preserve"> </w:t>
        <w:br/>
        <w:t xml:space="preserve"> 10.2.1.4 Тестирование камеры после замены</w:t>
        <w:br/>
        <w:t xml:space="preserve"> </w:t>
        <w:br/>
        <w:t xml:space="preserve"> 10.2.2 Удаление и замена вспышки</w:t>
        <w:br/>
        <w:t xml:space="preserve"> </w:t>
        <w:br/>
        <w:t xml:space="preserve"> 10.2.2.1 Демонтаж задней панели и доступа к вспышке</w:t>
        <w:br/>
        <w:t xml:space="preserve"> </w:t>
        <w:br/>
        <w:t xml:space="preserve"> 10.2.2.2 Отключение вспышки от основной платы</w:t>
        <w:br/>
        <w:t xml:space="preserve"> </w:t>
        <w:br/>
        <w:t xml:space="preserve"> 10.2.2.3 Удаление и замена вспышки</w:t>
        <w:br/>
        <w:t xml:space="preserve"> </w:t>
        <w:br/>
        <w:t xml:space="preserve"> 10.2.2.4 Тестирование вспышки после замены</w:t>
        <w:br/>
        <w:t xml:space="preserve"> </w:t>
        <w:br/>
        <w:t xml:space="preserve"> 10.2.3 Устранение общих неполадок с камерой и вспышкой</w:t>
        <w:br/>
        <w:t xml:space="preserve"> </w:t>
        <w:br/>
        <w:t xml:space="preserve"> 10.2.3.1 Камера не фокусируется или фотографии размыты</w:t>
        <w:br/>
        <w:t xml:space="preserve"> </w:t>
        <w:br/>
        <w:t xml:space="preserve"> 10.2.3.2 Вспышка не срабатывает или работает неправильно</w:t>
        <w:br/>
        <w:t xml:space="preserve"> </w:t>
        <w:br/>
        <w:t xml:space="preserve"> 10.2.3.3 Ошибки или искажения в изображении камеры</w:t>
        <w:br/>
        <w:t xml:space="preserve"> </w:t>
        <w:br/>
        <w:t xml:space="preserve"> 10.2.3.4 Рекомендации по подбору запасных частей для камеры и вспышки.</w:t>
        <w:br/>
        <w:t xml:space="preserve">  11.1. Hard Reset для Android и iOS</w:t>
        <w:br/>
        <w:t xml:space="preserve"> </w:t>
        <w:br/>
        <w:t xml:space="preserve"> 11.1.1. Hard Reset на Android</w:t>
        <w:br/>
        <w:t xml:space="preserve"> </w:t>
        <w:br/>
        <w:t xml:space="preserve"> Hard Reset на устройствах с операционной системой Android может понадобиться в случае, если вы забыли пароль или PIN-код, если нужно удалить все данные с устройства или если оно работает нестабильно.</w:t>
        <w:br/>
        <w:t xml:space="preserve"> </w:t>
        <w:br/>
        <w:t xml:space="preserve"> Чтобы сделать Hard Reset на Android, необходимо выполнить следующие шаги:</w:t>
        <w:br/>
        <w:t xml:space="preserve"> </w:t>
        <w:br/>
        <w:t xml:space="preserve"> 1. Откройте настройки своего устройства.</w:t>
        <w:br/>
        <w:t xml:space="preserve"> 2. Найдите и выберите пункт "Заводские данные" или "Фабричный Reset".</w:t>
        <w:br/>
        <w:t xml:space="preserve"> 3. Прочитайте предупреждение и нажмите кнопку "Сбросить устройство" или "Удалить всю информацию".</w:t>
        <w:br/>
        <w:t xml:space="preserve"> 4. Введите код блокировки, если это требуется.</w:t>
        <w:br/>
        <w:t xml:space="preserve"> 5. Ждите, пока устройство не сбросится до заводских настроек.</w:t>
        <w:br/>
        <w:t xml:space="preserve"> </w:t>
        <w:br/>
        <w:t xml:space="preserve"> 11.1.2. Hard Reset на iOS</w:t>
        <w:br/>
        <w:t xml:space="preserve"> </w:t>
        <w:br/>
        <w:t xml:space="preserve"> Hard Reset на устройствах с операционной системой iOS также называется "Восстановление". Этот процесс удаляет все данные с устройства и устанавливает его заново.</w:t>
        <w:br/>
        <w:t xml:space="preserve"> </w:t>
        <w:br/>
        <w:t xml:space="preserve"> Чтобы сделать Hard Reset на iOS, необходимо выполнить следующие шаги:</w:t>
        <w:br/>
        <w:t xml:space="preserve"> </w:t>
        <w:br/>
        <w:t xml:space="preserve"> 1. Создайте резервную копию всех важных данных на вашем устройстве.</w:t>
        <w:br/>
        <w:t xml:space="preserve"> 2. Подключите устройство к компьютеру и запустите iTunes.</w:t>
        <w:br/>
        <w:t xml:space="preserve"> 3. Выберите свое устройство в iTunes.</w:t>
        <w:br/>
        <w:t xml:space="preserve"> 4. Нажмите кнопку "Восстановить iPhone" или "Восстановить iPad".</w:t>
        <w:br/>
        <w:t xml:space="preserve"> 5. Ждите, пока iTunes не завершит процесс восстановления.</w:t>
        <w:br/>
        <w:t xml:space="preserve"> </w:t>
        <w:br/>
        <w:t xml:space="preserve"> Обратите внимание, что после восстановления вам придется снова установить все приложения и настроить устройство.</w:t>
        <w:br/>
        <w:t xml:space="preserve">  11.2 Использование Recovery Mode None</w:t>
        <w:br/>
        <w:t xml:space="preserve"> </w:t>
        <w:br/>
        <w:t xml:space="preserve"> Recovery Mode None - это особый режим восстановления, который отключает все возможности восстановления данных на мобильном устройстве. Данный режим используется в основном для предотвращения несанкционированного доступа к данным на устройстве в случае кражи или потери.</w:t>
        <w:br/>
        <w:t xml:space="preserve"> </w:t>
        <w:br/>
        <w:t xml:space="preserve"> Чтобы включить Recovery Mode None, необходимо выполнить следующие шаги:</w:t>
        <w:br/>
        <w:t xml:space="preserve"> </w:t>
        <w:br/>
        <w:t xml:space="preserve"> 1. Выключите мобильное устройство.</w:t>
        <w:br/>
        <w:t xml:space="preserve"> 2. Нажмите и удерживайте кнопки Volume Down и Power одновременно, пока не появится меню восстановления.</w:t>
        <w:br/>
        <w:t xml:space="preserve"> 3. Используя кнопки громкости, выберите «Recovery Mode» и нажмите кнопку Power, чтобы подтвердить выбор.</w:t>
        <w:br/>
        <w:t xml:space="preserve"> 4. В меню восстановления выберите «wipe data/factory reset» и подтвердите выбор кнопкой Power.</w:t>
        <w:br/>
        <w:t xml:space="preserve"> 5. Выберите «Yes -- delete all user data» и подтвердите выбор кнопкой Power.</w:t>
        <w:br/>
        <w:t xml:space="preserve"> 6. После завершения процесса сброса выберите «reboot system now» и подтвердите выбор кнопкой Power.</w:t>
        <w:br/>
        <w:t xml:space="preserve"> </w:t>
        <w:br/>
        <w:t xml:space="preserve"> Внимание! После включения Recovery Mode None все данные на мобильном устройстве будут безвозвратно утеряны. Поэтому рекомендуется сохранить резервную копию важных данных перед включением данного режима.</w:t>
        <w:br/>
        <w:t xml:space="preserve">  11.2 Использование Recovery Mode None</w:t>
        <w:br/>
        <w:t xml:space="preserve"> </w:t>
        <w:br/>
        <w:t xml:space="preserve"> Recovery Mode None - это особый режим восстановления, который отключает все возможности восстановления данных на мобильном устройстве. Данный режим используется в основном для предотвращения несанкционированного доступа к данным на устройстве в случае кражи или потери.</w:t>
        <w:br/>
        <w:t xml:space="preserve"> </w:t>
        <w:br/>
        <w:t xml:space="preserve"> Чтобы включить Recovery Mode None, необходимо выполнить следующие шаги:</w:t>
        <w:br/>
        <w:t xml:space="preserve"> </w:t>
        <w:br/>
        <w:t xml:space="preserve"> 1. Выключите мобильное устройство.</w:t>
        <w:br/>
        <w:t xml:space="preserve"> 2. Нажмите и удерживайте кнопки Volume Down и Power одновременно, пока не появится меню восстановления.</w:t>
        <w:br/>
        <w:t xml:space="preserve"> 3. Используя кнопки громкости, выберите «Recovery Mode» и нажмите кнопку Power, чтобы подтвердить выбор.</w:t>
        <w:br/>
        <w:t xml:space="preserve"> 4. В меню восстановления выберите «wipe data/factory reset» и подтвердите выбор кнопкой Power.</w:t>
        <w:br/>
        <w:t xml:space="preserve"> 5. Выберите «Yes -- delete all user data» и подтвердите выбор кнопкой Power.</w:t>
        <w:br/>
        <w:t xml:space="preserve"> 6. После завершения процесса сброса данных выберите «reboot system now» и подтвердите выбор кнопкой Power.</w:t>
        <w:br/>
        <w:t xml:space="preserve"> </w:t>
        <w:br/>
        <w:t xml:space="preserve"> Внимание! После включения Recovery Mode None все данные на мобильном устройстве будут безвозвратно утеряны. Поэтому перед включением данного режима рекомендуется сохранить все важные данные на внешнем носителе.</w:t>
        <w:br/>
        <w:t xml:space="preserve">  12.1 Выбор прошивки и ПО для ремонта</w:t>
        <w:br/>
        <w:t xml:space="preserve"> </w:t>
        <w:br/>
        <w:t xml:space="preserve"> При ремонте сотовых телефонов часто приходится сталкиваться с необходимостью перепрошивки устройства. Для этого необходимо использовать специальное программное обеспечение, которое позволит загрузить новую прошивку на устройство. В зависимости от типа телефона, используемой операционной системы и производителя, могут понадобиться разные утилиты. Рассмотрим наиболее популярные из них.</w:t>
        <w:br/>
        <w:t xml:space="preserve"> </w:t>
        <w:br/>
        <w:t xml:space="preserve"> 12.1.1 Odin</w:t>
        <w:br/>
        <w:t xml:space="preserve"> </w:t>
        <w:br/>
        <w:t xml:space="preserve"> Odin – это утилита, предназначенная для работы с устройствами на базе операционной системы Android, разработанная Samsung. Она позволяет перепрошивать телефоны и планшеты этой марки, а также восстанавливать их firmware в случае его повреждения или сбоя.</w:t>
        <w:br/>
        <w:t xml:space="preserve"> </w:t>
        <w:br/>
        <w:t xml:space="preserve"> Для работы с Odin необходимо:</w:t>
        <w:br/>
        <w:t xml:space="preserve"> </w:t>
        <w:br/>
        <w:t xml:space="preserve"> 1. Скачать и установить саму утилиту Odin на компьютер.</w:t>
        <w:br/>
        <w:t xml:space="preserve"> 2. Скачать необходимую прошивку (firmware) для конкретного устройства.</w:t>
        <w:br/>
        <w:t xml:space="preserve"> 3. Включить устройство в режим Download Mode (или Recovery Mode), для чего необходимо нажать определенную комбинацию клавиш в зависимости от модели телефона.</w:t>
        <w:br/>
        <w:t xml:space="preserve"> 4. Подключить устройство к компьютеру с помощью USB-кабеля.</w:t>
        <w:br/>
        <w:t xml:space="preserve"> 5. Настроить утилиту Odin, указав необходимые параметры и выбрав загрузочный файл прошивки.</w:t>
        <w:br/>
        <w:t xml:space="preserve"> 6. Нажать кнопку Start, и ожидать завершения процесса перепрошивки.</w:t>
        <w:br/>
        <w:t xml:space="preserve"> </w:t>
        <w:br/>
        <w:t xml:space="preserve"> 12.1.2 iTunes</w:t>
        <w:br/>
        <w:t xml:space="preserve"> </w:t>
        <w:br/>
        <w:t xml:space="preserve"> iTunes – это утилита, разработанная Apple, предназначенная для работы с устройствами на базе операционной системы iOS, такими как iPhone, iPad и iPod touch. Она позволяет устанавливать обновления прошивки, восстанавливать устройства в случае сбоя и синхронизировать данные между устройством и компьютером.</w:t>
        <w:br/>
        <w:t xml:space="preserve"> </w:t>
        <w:br/>
        <w:t xml:space="preserve"> Для работы с iTunes необходимо:</w:t>
        <w:br/>
        <w:t xml:space="preserve"> </w:t>
        <w:br/>
        <w:t xml:space="preserve"> 1. Скачать и установить iTunes на компьютер.</w:t>
        <w:br/>
        <w:t xml:space="preserve"> 2. Подключить устройство к компьютеру с помощью USB-кабеля.</w:t>
        <w:br/>
        <w:t xml:space="preserve"> 3. Запустить iTunes и обнаружить подключенное устройство.</w:t>
        <w:br/>
        <w:t xml:space="preserve"> 4. Нажать кнопку Обновить или Восстановить, в зависимости от необходимости установить обновление прошивки или восстановить устройство.</w:t>
        <w:br/>
        <w:t xml:space="preserve"> 5. Ожидать завершения процесса обновления или восстановления.</w:t>
        <w:br/>
        <w:t xml:space="preserve"> </w:t>
        <w:br/>
        <w:t xml:space="preserve"> 12.1.3 Fastboot</w:t>
        <w:br/>
        <w:t xml:space="preserve"> </w:t>
        <w:br/>
        <w:t xml:space="preserve"> Fastboot – это утилита, входящая в комплект поставки Android SDK, разработанная Google. Она позволяет перепрошивать устройства на базе операционной системы Android, находящиеся в режиме Fastboot. Fastboot может быть полезен в случаях, когда Odin не поддерживает определенную модель телефона или когда требуется более гибкий контроль над процессом перепрошивки.</w:t>
        <w:br/>
        <w:t xml:space="preserve"> </w:t>
        <w:br/>
        <w:t xml:space="preserve"> Для работы с Fastboot необходимо:</w:t>
        <w:br/>
        <w:t xml:space="preserve"> </w:t>
        <w:br/>
        <w:t xml:space="preserve"> 1. Скачать и установить Android SDK на компьютер.</w:t>
        <w:br/>
        <w:t xml:space="preserve"> 2. Включить устройство в режим Fastboot, для чего необходимо нажать определенную комбинацию клавиш в зависимости от модели телефона.</w:t>
        <w:br/>
        <w:t xml:space="preserve"> 3. Подключить устройство к компьютеру с помощью USB-кабеля.</w:t>
        <w:br/>
        <w:t xml:space="preserve"> 4. Открыть командную строку (Terminal на Mac OS X или Command Prompt на Windows) и перейти в каталог, где установлен Android SDK.</w:t>
        <w:br/>
        <w:t xml:space="preserve"> 5. Ввести команду `fastboot devices`, чтобы убедиться, что устройство распознается Fastboot.</w:t>
        <w:br/>
        <w:t xml:space="preserve"> 6. Ввести необходимую команду для перепрошивки устройства, например, `fastboot flash recovery recovery.img`, где recovery.img – файл загрузочной прошивки для раздела recovery.</w:t>
        <w:br/>
        <w:t xml:space="preserve"> 7. Ожидать завершения процесса перепрошивки.</w:t>
        <w:br/>
        <w:t xml:space="preserve">  12.2 Решение проблем с бутлупом None</w:t>
        <w:br/>
        <w:t xml:space="preserve"> </w:t>
        <w:br/>
        <w:t xml:space="preserve"> Если вы столкнулись с проблемой бутлупа None на вашем сотовом телефоне, не беспокойтесь, это решимо. Бутлуп None - это когда ваш телефон не может загрузиться и отображает сообщение "None" на экране. Это может произойти из-за различных причин, таких как поврежденная фабричная прошивка, проблемы с аппаратным обеспечением или ошибки во время обновления прошивки.</w:t>
        <w:br/>
        <w:t xml:space="preserve"> </w:t>
        <w:br/>
        <w:t xml:space="preserve"> Чтобы решить эту проблему, вы можете попробовать следующие шаги:</w:t>
        <w:br/>
        <w:t xml:space="preserve"> </w:t>
        <w:br/>
        <w:t xml:space="preserve"> 1. Снять батарею: Выключите телефон и убедитесь, что вы извлекли батарею. Ожидайте несколько минут, а затем вставьте батарею обратно и включите телефон.</w:t>
        <w:br/>
        <w:t xml:space="preserve"> 2. Загрузка из безопасного режима: Если вы не можете выключить телефон, попробуйте загрузиться в безопасном режиме. Для этого нажмите и удерживайте кнопку включения, пока не появится логотип производителя. Затем отпустите кнопку включения и нажмите simultaneously кнопку снижения громкости. Если вы сделали все правильно, вы увидите текст "безопасный режим" на экране.</w:t>
        <w:br/>
        <w:t xml:space="preserve"> 3. Обновление прошивки: Если вы не можете выйти из безопасного режима, попробуйте обновить прошивку. Скачайте последнюю версию прошивки для вашей модели телефона с официального сайта производителя и следуйте инструкциям по ее установке.</w:t>
        <w:br/>
        <w:t xml:space="preserve"> 4. Восстановление заводских настроек: Если обновление прошивки не помогло, попробуйте сбросить телефон до заводских настроек. Опять же, убедитесь, что вы сделали резервную копию всех важных данных, потому что эта операция удалит все данные с вашего телефона.</w:t>
        <w:br/>
        <w:t xml:space="preserve"> 5. Аппаратное обслуживание: Если вы все still experiencing проблемы с бутлупом None, возможно, у вас есть проблемы с аппаратным обеспечением. В этом случае рекомендуется обратиться в службу технической поддержки или в авторизованный центр обслуживания.</w:t>
        <w:br/>
        <w:t xml:space="preserve"> </w:t>
        <w:br/>
        <w:t xml:space="preserve"> Обратите внимание, что эти шаги могут отличаться в зависимости от модели и производителя вашего сотового телефона. Поэтому, прежде чем приступать к любым из этих шагов, убедитесь, что вы прочитали и поняли инструкции по ремонту для вашей конкретной модели телефона.</w:t>
        <w:br/>
        <w:t xml:space="preserve">  12.2 Решение проблем с бутлупом None</w:t>
        <w:br/>
        <w:t xml:space="preserve"> </w:t>
        <w:br/>
        <w:t xml:space="preserve"> Если вы столкнулись с проблемой бутлупа None на вашем сотовом телефоне, не беспокойтесь, это решимо. Бутлуп None - это когда ваш телефон не может загрузиться и отображает сообщение "None" на экране. Это может произойти из-за различных причин, таких как поврежденная файловая система, неисправный аппаратный компонент или ошибка в программном обеспечении.</w:t>
        <w:br/>
        <w:t xml:space="preserve"> </w:t>
        <w:br/>
        <w:t xml:space="preserve"> Чтобы решить эту проблему, вы можете попробовать следующие шаги:</w:t>
        <w:br/>
        <w:t xml:space="preserve"> </w:t>
        <w:br/>
        <w:t xml:space="preserve"> 1. **Выполните жесткое сброс**: Жесткий сброс может помочь решить проблему бутлупа None, если она вызвана ошибкой в программном обеспечении. Чтобы сделать жесткий сброс, вы должны одновременно нажать и удерживать определенные кнопки на вашем телефоне в течение нескольких секунд. Эти кнопки могут отличаться в зависимости от модели вашего телефона. Поиск в Интернете инструкции по жесткому сбросу для вашей конкретной модели телефона.</w:t>
        <w:br/>
        <w:t xml:space="preserve"> </w:t>
        <w:br/>
        <w:t xml:space="preserve"> 2. **Замените аккумулятор**: Если жесткий сброс не помог, проблема может быть связана с аккумулятором. Попробуйте заменить аккумулятор и увидите, поможет ли это.</w:t>
        <w:br/>
        <w:t xml:space="preserve"> </w:t>
        <w:br/>
        <w:t xml:space="preserve"> 3. **Отформатируйте свой телефон**: Если вы не можете решить проблему с помощью жесткого сброса или замены аккумулятора, вы можете попробовать отформатировать свой телефон. Обратите внимание, что это удалит все данные с вашего телефона, поэтому сделайте резервную копию всех важных данных перед форматированием. Чтобы отформатировать свой телефон, вы должны войти в режим восстановления и выбрать опцию форматирования. Режим восстановления доступен, нажав определенные кнопки на вашем телефоне во время загрузки. Инструкции по входу в режим восстановления можно найти в Интернете для вашей конкретной модели телефона.</w:t>
        <w:br/>
        <w:t xml:space="preserve"> </w:t>
        <w:br/>
        <w:t xml:space="preserve"> 4. **Проверьте аппаратные компоненты**: Если вы все еще столкнулись с проблемой бутлупа None, проблема может быть связана с аппаратными компонентами. В этом случае вам может понадобиться отнести телефон в сервисный центр для ремонта.</w:t>
        <w:br/>
        <w:t xml:space="preserve"> </w:t>
        <w:br/>
        <w:t xml:space="preserve"> 5. **Контактируйте производителя**: Если вы не можете решить проблему самостоятельно, попробуйте связаться с производителем вашего телефона. Они могут предоставить дополнительную помощь и рекомендации.</w:t>
        <w:br/>
        <w:t xml:space="preserve">  13.1. Работа с повреждённой памятью</w:t>
        <w:br/>
        <w:t xml:space="preserve"> </w:t>
        <w:br/>
        <w:t xml:space="preserve"> При ремонте сотовых телефонов иногда можно столкнуться с проблемами, связанными с повреждённой памятью устройства. В данном подпункте мы рассмотрим основные аспекты этой темы, дамём рекомендации и предложим шаги по устранению неполадок.</w:t>
        <w:br/>
        <w:t xml:space="preserve"> </w:t>
        <w:br/>
        <w:t xml:space="preserve"> 13.1.1. Виды памяти в сотовых телефонах</w:t>
        <w:br/>
        <w:t xml:space="preserve"> </w:t>
        <w:br/>
        <w:t xml:space="preserve"> В сотовых телефонах могут применяться различные виды памяти, в том числе:</w:t>
        <w:br/>
        <w:t xml:space="preserve"> </w:t>
        <w:br/>
        <w:t xml:space="preserve"> - Flash-память (NAND и NOR): используется для хранения операционной системы, приложений и пользовательских данных.</w:t>
        <w:br/>
        <w:t xml:space="preserve"> - ОЗУ (Оперативная память): используется для временного хранения данных во время работы устройства.</w:t>
        <w:br/>
        <w:t xml:space="preserve"> - ROM (Read-Only Memory): содержит прошивку и неизменяемые данные.</w:t>
        <w:br/>
        <w:t xml:space="preserve"> </w:t>
        <w:br/>
        <w:t xml:space="preserve"> 13.1.2. Причины повреждения памяти</w:t>
        <w:br/>
        <w:t xml:space="preserve"> </w:t>
        <w:br/>
        <w:t xml:space="preserve"> Повреждение памяти в сотовых телефонах может быть вызвано различными факторами, такими как:</w:t>
        <w:br/>
        <w:t xml:space="preserve"> </w:t>
        <w:br/>
        <w:t xml:space="preserve"> - Физические повреждения: удар, влага, пыль, перегрев и т. д.</w:t>
        <w:br/>
        <w:t xml:space="preserve"> - Логические ошибки: неверные операции с файлами, неправильная настройка устройства, сбои в программном обеспечении и т. д.</w:t>
        <w:br/>
        <w:t xml:space="preserve"> - Проблемы с аппаратным обеспечением: неисправности контроллеров памяти, проблемы с питанием и т. д.</w:t>
        <w:br/>
        <w:t xml:space="preserve"> </w:t>
        <w:br/>
        <w:t xml:space="preserve"> 13.1.3. Симптомы повреждения памяти</w:t>
        <w:br/>
        <w:t xml:space="preserve"> </w:t>
        <w:br/>
        <w:t xml:space="preserve"> Следующие симптомы могут указывать на повреждение памяти в сотовом телефоне:</w:t>
        <w:br/>
        <w:t xml:space="preserve"> </w:t>
        <w:br/>
        <w:t xml:space="preserve"> - Невозможность загрузить операционную систему.</w:t>
        <w:br/>
        <w:t xml:space="preserve"> - Зависание или перезагрузка устройства.</w:t>
        <w:br/>
        <w:t xml:space="preserve"> - Потеря данных или их недоступность.</w:t>
        <w:br/>
        <w:t xml:space="preserve"> - Ошибки при работе с приложениями.</w:t>
        <w:br/>
        <w:t xml:space="preserve"> - Невозможность обновления прошивки.</w:t>
        <w:br/>
        <w:t xml:space="preserve"> </w:t>
        <w:br/>
        <w:t xml:space="preserve"> 13.1.4. Шаги по устранению неполадок</w:t>
        <w:br/>
        <w:t xml:space="preserve"> </w:t>
        <w:br/>
        <w:t xml:space="preserve"> При обнаружении проблем с памятью в сотовом телефоне рекомендуется:</w:t>
        <w:br/>
        <w:t xml:space="preserve"> </w:t>
        <w:br/>
        <w:t xml:space="preserve"> 1. Проверить сотовый телефон на наличие видимых повреждений (царапины, царапины, сколы и т. д.).</w:t>
        <w:br/>
        <w:t xml:space="preserve"> 2. Очистить устройство от пыли и влаги.</w:t>
        <w:br/>
        <w:t xml:space="preserve"> 3. Проверить контакты разъёмов и соединений.</w:t>
        <w:br/>
        <w:t xml:space="preserve"> 4. Запустить устройство в режиме восстановления или тестовом режиме, если доступен.</w:t>
        <w:br/>
        <w:t xml:space="preserve"> 5. Отформатировать устройство, если это возможно и не приведёт к потере важных данных.</w:t>
        <w:br/>
        <w:t xml:space="preserve"> 6. Обновить прошивку сотового телефона, если это возможно.</w:t>
        <w:br/>
        <w:t xml:space="preserve"> 7. Заменить дефектные компоненты (контроллеры памяти, модули памяти и т. д.), если проблема не может быть решена другими способами.</w:t>
        <w:br/>
        <w:t xml:space="preserve"> </w:t>
        <w:br/>
        <w:t xml:space="preserve"> 13.1.5. Предосторожности</w:t>
        <w:br/>
        <w:t xml:space="preserve"> </w:t>
        <w:br/>
        <w:t xml:space="preserve"> При работе с повреждённой памятью сотовых телефонов необходимо соблюдать следующие предосторожности:</w:t>
        <w:br/>
        <w:t xml:space="preserve"> </w:t>
        <w:br/>
        <w:t xml:space="preserve"> - Использовать только оригинальные запчасти и инструменты.</w:t>
        <w:br/>
        <w:t xml:space="preserve"> - Соблюдать правила электробезопасности.</w:t>
        <w:br/>
        <w:t xml:space="preserve"> - Использовать защитные перчатки и очки.</w:t>
        <w:br/>
        <w:t xml:space="preserve"> - Работать в чистой и вентилируемой среде.</w:t>
        <w:br/>
        <w:t xml:space="preserve"> - Соблюдать порядок сборки и демонтажа устройства.</w:t>
        <w:br/>
        <w:t xml:space="preserve"> - Сохранять резервные копии важных данных перед вмешательством в память устройства.</w:t>
        <w:br/>
        <w:t xml:space="preserve">  13.2 Использование программ-реаниматоров</w:t>
        <w:br/>
        <w:t xml:space="preserve"> </w:t>
        <w:br/>
        <w:t xml:space="preserve"> При ремонте сотовых телефонов иногда возникает необходимость в возвращении мобильного устройства к рабочему состоянию в случае его "замирания" или "зависания". В таких ситуациях используются специальные программы-реаниматоры.</w:t>
        <w:br/>
        <w:t xml:space="preserve"> </w:t>
        <w:br/>
        <w:t xml:space="preserve"> Программ-реаниматор - это специальная программа, предназначенная для возвращения мобильного устройства в рабочее состояние в случае его "замирания" или "зависания". Такие программы могут быть реализованы в виде приложений для компьютера или мобильного устройства, а также в виде специальных сервисов в интернете.</w:t>
        <w:br/>
        <w:t xml:space="preserve"> </w:t>
        <w:br/>
        <w:t xml:space="preserve"> Прежде чем использовать программу-реаниматор, необходимо убедиться, что проблема с мобильным устройством не связана с аппаратной частью. В противном случае использование программы-реаниматора может привести к еще большим повреждениям устройства.</w:t>
        <w:br/>
        <w:t xml:space="preserve"> </w:t>
        <w:br/>
        <w:t xml:space="preserve"> Для использования программы-реаниматора необходимо сначала установить ее на компьютер или мобильное устройство, а затем подключить к нему проблемное устройство. После этого необходимо запустить программу и следовать ее инструкциям. В большинстве случаев программа-реаниматор сама определит модель устройства и предложит наиболее подходящий способ его реанимации.</w:t>
        <w:br/>
        <w:t xml:space="preserve"> </w:t>
        <w:br/>
        <w:t xml:space="preserve"> Наиболее популярные программы-реаниматоры для сотовых телефонов:</w:t>
        <w:br/>
        <w:t xml:space="preserve"> </w:t>
        <w:br/>
        <w:t xml:space="preserve"> * PC Suite - программа-реаниматор от компании Nokia, предназначенная для реанимации мобильных устройств этой марки.</w:t>
        <w:br/>
        <w:t xml:space="preserve"> * Samsung New PC Studio - программа-реаниматор от компании Samsung, предназначенная для реанимации мобильных устройств этой марки.</w:t>
        <w:br/>
        <w:t xml:space="preserve"> * iTunes - программа-реаниматор от компании Apple, предназначенная для реанимации мобильных устройств этой марки.</w:t>
        <w:br/>
        <w:t xml:space="preserve"> * BlackBerry Desktop Software - программа-реаниматор от компании BlackBerry, предназначенная для реанимации мобильных устройств этой марки.</w:t>
        <w:br/>
        <w:t xml:space="preserve"> </w:t>
        <w:br/>
        <w:t xml:space="preserve"> Кроме перечисленных выше программ-реаниматоров, существует множество других решений, предназначенных для реанимации мобильных устройств различных марок и моделей. При выборе программы-реаниматора необходимо убедиться, что она поддерживает конкретную модель устройства и имеет положительные отзывы пользователей.</w:t>
        <w:br/>
        <w:t xml:space="preserve">  13.2 Использование программ-реаниматоров</w:t>
        <w:br/>
        <w:t xml:space="preserve"> </w:t>
        <w:br/>
        <w:t xml:space="preserve"> При ремонте сотовых телефонов иногда возникает необходимость в возвращении мобильного устройства к рабочему состоянию в случае его "замирания" или "зависания". В таких ситуациях применяются специальные программы-реаниматоры.</w:t>
        <w:br/>
        <w:t xml:space="preserve"> </w:t>
        <w:br/>
        <w:t xml:space="preserve"> Программа-реаниматор - это специальное приложение, предназначенное для возрождения функциональности мобильного устройства в случае его "замирания" или "зависания". Такие программы могут быть использованы как автономно, так и в составе более крупных программных комплексов для диагностики и ремонта сотовых телефонов.</w:t>
        <w:br/>
        <w:t xml:space="preserve"> </w:t>
        <w:br/>
        <w:t xml:space="preserve"> При использовании программ-реаниматоров необходимо соблюдать осторожность, так как неправильные действия могут привести к еще большим повреждениям мобильного устройства. Перед использованием программы-реаниматора рекомендуется ознакомиться с инструкцией по ее эксплуатации и обеспечить безопасность процесса реанимации мобильного устройства.</w:t>
        <w:br/>
        <w:t xml:space="preserve"> </w:t>
        <w:br/>
        <w:t xml:space="preserve"> Существует множество различных программ-реаниматоров, разработанных для реанимации сотовых телефонов различных производителей. Некоторые из наиболее популярных программ-реаниматоров:</w:t>
        <w:br/>
        <w:t xml:space="preserve"> </w:t>
        <w:br/>
        <w:t xml:space="preserve"> * Phone Doctor Plus</w:t>
        <w:br/>
        <w:t xml:space="preserve"> * iMyFone Fixppo for Android</w:t>
        <w:br/>
        <w:t xml:space="preserve"> * Dr. Fone - System Repair (Android)</w:t>
        <w:br/>
        <w:t xml:space="preserve"> * Tenorshare ReiBoot for Android</w:t>
        <w:br/>
        <w:t xml:space="preserve"> * FonePaw Broken Android Data Recovery</w:t>
        <w:br/>
        <w:t xml:space="preserve"> </w:t>
        <w:br/>
        <w:t xml:space="preserve"> При выборе программы-реаниматора необходимо учесть такие факторы, как совместимость программы с мобильным устройством, функциональность программы, стоимость программы и отзывы других пользователей о программе.</w:t>
        <w:br/>
        <w:t xml:space="preserve">  13.2 Использование программ-реаниматоров</w:t>
        <w:br/>
        <w:t xml:space="preserve"> </w:t>
        <w:br/>
        <w:t xml:space="preserve"> При ремонте сотовых телефонов иногда возникает необходимость в возвращении мобильного устройства к рабочему состоянию в случае его "замирания" или "зависания". В таких ситуациях используются специальные программы-реаниматоры.</w:t>
        <w:br/>
        <w:t xml:space="preserve"> </w:t>
        <w:br/>
        <w:t xml:space="preserve"> Программ-реаниматор - это специальная программа, предназначенная для возвращения мобильного устройства в рабочее состояние в случае его "замирания" или "зависания". Такие программы могут быть реализованы в виде приложений для компьютера или мобильного устройства, а также в виде специальных сервисов в интернете.</w:t>
        <w:br/>
        <w:t xml:space="preserve"> </w:t>
        <w:br/>
        <w:t xml:space="preserve"> Прежде чем использовать программу-реаниматор, необходимо убедиться, что проблема с мобильным устройством не связана с аппаратной частью. В противном случае использование программы-реаниматора может привести к еще большим повреждениям устройства.</w:t>
        <w:br/>
        <w:t xml:space="preserve"> </w:t>
        <w:br/>
        <w:t xml:space="preserve"> Для использования программы-реаниматора необходимо сначала установить ее на компьютер или мобильное устройство, а затем подключить к нему проблемное устройство. После этого необходимо запустить программу и следовать ее инструкциям. В большинстве случаев программа-реаниматор сама определит модель устройства и предложит наиболее подходящий способ его реанимации.</w:t>
        <w:br/>
        <w:t xml:space="preserve"> </w:t>
        <w:br/>
        <w:t xml:space="preserve"> Наиболее популярные программы-реаниматоры для сотовых телефонов:</w:t>
        <w:br/>
        <w:t xml:space="preserve"> </w:t>
        <w:br/>
        <w:t xml:space="preserve"> * PC Suite - программа-реаниматор от компании Nokia, предназначенная для реанимации мобильных устройств этой марки.</w:t>
        <w:br/>
        <w:t xml:space="preserve"> * Samsung New PC Studio - программа-реаниматор от компании Samsung, предназначенная для реанимации мобильных устройств этой марки.</w:t>
        <w:br/>
        <w:t xml:space="preserve"> * iTunes - программа-реаниматор от компании Apple, предназначенная для реанимации мобильных устройств этой марки.</w:t>
        <w:br/>
        <w:t xml:space="preserve"> * BlackBerry Desktop Software - программа-реаниматор от компании BlackBerry, предназначенная для реанимации мобильных устройств этой марки.</w:t>
        <w:br/>
        <w:t xml:space="preserve"> </w:t>
        <w:br/>
        <w:t xml:space="preserve"> Кроме перечисленных выше, существует множество других программ-реаниматоров, предназначенных для реанимации мобильных устройств различных марок и моделей. При выборе программы-реаниматора необходимо убедиться, что она поддерживает конкретную модель устройства и имеет хорошую репутацию среди пользователей.</w:t>
        <w:br/>
        <w:t xml:space="preserve">  13.2 Использование программ-реаниматоров</w:t>
        <w:br/>
        <w:t xml:space="preserve"> </w:t>
        <w:br/>
        <w:t xml:space="preserve"> При ремонте сотовых телефонов иногда возникает необходимость в возвращении мобильного устройства к рабочему состоянию в случае его "замирания" или "зависания". В таких ситуациях используются специальные программы-реаниматоры.</w:t>
        <w:br/>
        <w:t xml:space="preserve"> </w:t>
        <w:br/>
        <w:t xml:space="preserve"> Программ-реаниматор - это специальная программа, предназначенная для возвращения мобильного устройства в рабочее состояние в случае его "замирания" или "зависания". Такие программы могут быть реализованы в виде приложений для компьютера или мобильного устройства, а также в виде специальных сервисов в интернете.</w:t>
        <w:br/>
        <w:t xml:space="preserve"> </w:t>
        <w:br/>
        <w:t xml:space="preserve"> Прежде чем использовать программу-реаниматор, необходимо убедиться, что проблема с мобильным устройством не связана с аппаратной частью. В противном случае использование программы-реаниматора может привести к еще большим повреждениям устройства.</w:t>
        <w:br/>
        <w:t xml:space="preserve"> </w:t>
        <w:br/>
        <w:t xml:space="preserve"> Для использования программы-реаниматора необходимо сначала установить ее на компьютер или мобильное устройство, а затем подключить к нему проблемное устройство. После этого необходимо запустить программу и следовать ее инструкциям. В большинстве случаев программа-реаниматор сама определит модель устройства и предложит наиболее подходящий способ его реанимации.</w:t>
        <w:br/>
        <w:t xml:space="preserve"> </w:t>
        <w:br/>
        <w:t xml:space="preserve"> Наиболее популярные программы-реаниматоры для сотовых телефонов:</w:t>
        <w:br/>
        <w:t xml:space="preserve"> </w:t>
        <w:br/>
        <w:t xml:space="preserve"> * PC Suite - программа-реаниматор от компании Nokia, предназначенная для реанимации мобильных устройств этой марки.</w:t>
        <w:br/>
        <w:t xml:space="preserve"> * Samsung New PC Studio - программа-реаниматор от компании Samsung, предназначенная для реанимации мобильных устройств этой марки.</w:t>
        <w:br/>
        <w:t xml:space="preserve"> * iTunes - программа-реаниматор от компании Apple, предназначенная для реанимации мобильных устройств этой марки.</w:t>
        <w:br/>
        <w:t xml:space="preserve"> * BlackBerry Desktop Software - программа-реаниматор от компании BlackBerry, предназначенная для реанимации мобильных устройств этой марки.</w:t>
        <w:br/>
        <w:t xml:space="preserve"> </w:t>
        <w:br/>
        <w:t xml:space="preserve"> Кроме перечисленных выше, существует множество других программ-реаниматоров, предназначенных для реанимации мобильных устройств различных марок и моделей. При выборе программы-реаниматора необходимо убедиться, что она поддерживает конкретную модель устройства и имеет положительные отзывы пользователей.</w:t>
        <w:br/>
        <w:t xml:space="preserve">  14.1 Разборка без повреждения уплотнителей</w:t>
        <w:br/>
        <w:t xml:space="preserve"> </w:t>
        <w:br/>
        <w:t xml:space="preserve"> Перед началом работы над любым устройством необходимо подготовить рабочее место и выделить необходимые инструменты. В данном разделе мы рассмотрим разборку сотового телефона без повреждения уплотнителей. Это очень важно, так как уплотнители не только защищают внутренние компоненты устройства от пыли и влаги, но и обеспечивают герметичность корпуса.</w:t>
        <w:br/>
        <w:t xml:space="preserve"> </w:t>
        <w:br/>
        <w:t xml:space="preserve"> 1. Сначала необходимо выключить сотовый телефон и вытащить SIM-карту и карту памяти. Это нужно для предотвращения несанкционированного доступа к вашим персональным данным.</w:t>
        <w:br/>
        <w:t xml:space="preserve"> 2. Для демонтажа экрана необходимо открутить все винты, которые удерживают его в корпусе. Винты могут быть разных размеров, поэтому рекомендуется использовать специальный винтовой комплект.</w:t>
        <w:br/>
        <w:t xml:space="preserve"> 3. После откручивания винтов, нужно very gently отделить экран от корпуса. Осторожно отсоедините все кабели, которые соединяют экран с материнской платой. Не тяните кабели за собой, а разъединяйте их delicately.</w:t>
        <w:br/>
        <w:t xml:space="preserve"> 4. Теперь можно перейти к демонтажу задней панели. Снова открутите все винты, которые удерживают панель в корпусе.</w:t>
        <w:br/>
        <w:t xml:space="preserve"> 5. Отделите заднюю панель от корпуса, осторожно отсоедините все кабели, которые соединяют заднюю панель с материнской платой.</w:t>
        <w:br/>
        <w:t xml:space="preserve"> 6. Теперь вы можете беспрепятственно работать с внутренними компонентами сотового телефона, не боясь повредить уплотнители.</w:t>
        <w:br/>
        <w:t xml:space="preserve"> 7. При сборке устройства необходимо соблюдать осторожность и правильно установить все уплотнители. Не забывайте также надежно закрепить все винты.</w:t>
        <w:br/>
        <w:t xml:space="preserve"> 8. После окончания работы проверьте герметичность корпуса, запустите сотовый телефон и проверьте все функции.</w:t>
        <w:br/>
        <w:t xml:space="preserve"> </w:t>
        <w:br/>
        <w:t xml:space="preserve"> Внимательное отношение к уплотнителям позволит вам избежать многих проблем, связанных с проникновением пыли и влаги в устройство. Кроме того, это продлит срок службы вашего сотового телефона.</w:t>
        <w:br/>
        <w:t xml:space="preserve">  14.2 Замена защитных мембран</w:t>
        <w:br/>
        <w:t xml:space="preserve"> </w:t>
        <w:br/>
        <w:t xml:space="preserve"> При long-term использовании смартфона его защитная мембрана может износиться и терять свои защитные свойства. В таком случае необходимо заменить ее на новую. Ниже приведены шаги, которые необходимо выполнить для замены защитной мембраны:</w:t>
        <w:br/>
        <w:t xml:space="preserve"> </w:t>
        <w:br/>
        <w:t xml:space="preserve"> 1. Очистите экран смартфона от пыли и грязи.</w:t>
        <w:br/>
        <w:t xml:space="preserve"> 2. Отклеите старую защитную мембрану, обратив внимание на то, чтобы не повредить экран.</w:t>
        <w:br/>
        <w:t xml:space="preserve"> 3. Очистите экран смартфона от остатков клея.</w:t>
        <w:br/>
        <w:t xml:space="preserve"> 4. Выровняйте новую защитную мембрану на экране, не прижимая ее сразу.</w:t>
        <w:br/>
        <w:t xml:space="preserve"> 5. Убедитесь, что мембрана нанесена ровно и без всяких складок.</w:t>
        <w:br/>
        <w:t xml:space="preserve"> 6. Нажмите firmly на мембрану, чтобы она прилипла к экрану.</w:t>
        <w:br/>
        <w:t xml:space="preserve"> 7. Убедитесь, что мембрана защищает экран от царапин и повреждений.</w:t>
        <w:br/>
        <w:t xml:space="preserve">  14.2 Замена защитных мембран</w:t>
        <w:br/>
        <w:t xml:space="preserve"> </w:t>
        <w:br/>
        <w:t xml:space="preserve"> При long-term использовании смартфона его защитная мембрана может износиться и терять свои защитные свойства. В таком случае необходимо заменить ее на новую. Ниже приведены шаги, которые необходимо выполнить для замены защитной мембраны:</w:t>
        <w:br/>
        <w:t xml:space="preserve"> </w:t>
        <w:br/>
        <w:t xml:space="preserve"> 1. Очистите экран смартфона от пыли и грязи.</w:t>
        <w:br/>
        <w:t xml:space="preserve"> 2. Отклеите старую защитную мембрану, обратив внимание на то, чтобы не повредить экран.</w:t>
        <w:br/>
        <w:t xml:space="preserve"> 3. Очистите экран смартфона от остатков клея.</w:t>
        <w:br/>
        <w:t xml:space="preserve"> 4. Выровняйте новую защитную мембрану на экране, не прижимая ее сразу.</w:t>
        <w:br/>
        <w:t xml:space="preserve"> 5. Убедитесь, что мембрана нанесена ровно и без всяких складок.</w:t>
        <w:br/>
        <w:t xml:space="preserve"> 6. Нажмите firmly на мембрану, чтобы она прилипла к экрану.</w:t>
        <w:br/>
        <w:t xml:space="preserve"> 7. Убедитесь, что мембрана защищает экран от царапин и повреждений.</w:t>
        <w:br/>
        <w:t xml:space="preserve">  15.1 Правила эксплуатации батареи</w:t>
        <w:br/>
        <w:t xml:space="preserve"> </w:t>
        <w:br/>
        <w:t xml:space="preserve"> a) Не оставляйте батарею entirely charged или полностью разряженной на продолжительное время, так как это может уменьшить её срок службы. По возможности, поддерживайте заряд батареи на уровне от 20% до 80%.</w:t>
        <w:br/>
        <w:t xml:space="preserve"> </w:t>
        <w:br/>
        <w:t xml:space="preserve"> b) Избегайте экстремальных температур, как высоких, так и низких. Батарея сотового телефона может работать в температурном диапазоне от 0°C до 45°C. Если температура выше или ниже этого диапазона, это может повредить батарею и уменьшить её срок службы.</w:t>
        <w:br/>
        <w:t xml:space="preserve"> </w:t>
        <w:br/>
        <w:t xml:space="preserve"> c) Не вынимайте батарею из телефона, если вы не уверены, что это безопасно. Некоторые современные телефоны имеют встроенные батареи, которые нельзя или не рекомендуется вынимать вручную.</w:t>
        <w:br/>
        <w:t xml:space="preserve"> </w:t>
        <w:br/>
        <w:t xml:space="preserve"> d) Если вы не собираетесь использовать телефон в течение длительного периода времени, сохраните батарею на 40-50% заряда и выключите телефон, чтобы избежать случайного включения и нежелательного разряда батареи.</w:t>
        <w:br/>
        <w:t xml:space="preserve"> </w:t>
        <w:br/>
        <w:t xml:space="preserve"> e) Используйте только оригинальные зарядные устройства и кабели, рекомендованные производителем, чтобы избежать повреждения батареи или риска пожара или взрыва. Не оставляйте зарядное устройство подключенным к розетке, когда оно не используется.</w:t>
        <w:br/>
        <w:t xml:space="preserve"> </w:t>
        <w:br/>
        <w:t xml:space="preserve"> f) Если вы замечаете, что батарея разряжается быстрее, чем обычно, или она нагревается или deforms, обратитесь к специалисту или консультируйтесь с производителем, чтобы определить, необходима ли замена батареи.</w:t>
        <w:br/>
        <w:t xml:space="preserve">  15.2 Защита от перегрева и механических повреждений</w:t>
        <w:br/>
        <w:t xml:space="preserve"> </w:t>
        <w:br/>
        <w:t xml:space="preserve"> В этом подпункте мы рассмотрим меры по защите мобильного телефона от перегрева и механических повреждений.</w:t>
        <w:br/>
        <w:t xml:space="preserve"> </w:t>
        <w:br/>
        <w:t xml:space="preserve"> 15.2.1 Защита от перегрева</w:t>
        <w:br/>
        <w:t xml:space="preserve"> </w:t>
        <w:br/>
        <w:t xml:space="preserve"> Современные смартфоны оснащены встроенными терморегуляторами, которые предотвращают перегрев устройства. Тем не менее, необходимо соблюдать определенные правила использования, чтобы избежать перегрева мобильного телефона:</w:t>
        <w:br/>
        <w:t xml:space="preserve"> </w:t>
        <w:br/>
        <w:t xml:space="preserve"> * Не оставляйте мобильный телефон на солнце или в жарких местах.</w:t>
        <w:br/>
        <w:t xml:space="preserve"> * Избегайте длительного использования мобильного телефона в режиме "горячей точки" или при запущенных ресурсоемких приложениях.</w:t>
        <w:br/>
        <w:t xml:space="preserve"> * Отключайте неиспользуемые функции, такие как GPS, Bluetooth и NFC, чтобы снизить нагрузку на процессор.</w:t>
        <w:br/>
        <w:t xml:space="preserve"> * Периодически выключайте мобильный телефон, чтобы дать ему охладиться.</w:t>
        <w:br/>
        <w:t xml:space="preserve"> </w:t>
        <w:br/>
        <w:t xml:space="preserve"> 15.2.2 Защита от механических повреждений</w:t>
        <w:br/>
        <w:t xml:space="preserve"> </w:t>
        <w:br/>
        <w:t xml:space="preserve"> Механические повреждения мобильного телефона можно предотвратить, соблюдая следующие рекомендации:</w:t>
        <w:br/>
        <w:t xml:space="preserve"> </w:t>
        <w:br/>
        <w:t xml:space="preserve"> * Используйте защитное стекло и футляр, чтобы защитить экран и корпус от царапин и ударов.</w:t>
        <w:br/>
        <w:t xml:space="preserve"> * Осторожно обращайтесь с мобильным телефоном, избегая резких движений и падений.</w:t>
        <w:br/>
        <w:t xml:space="preserve"> * Не храните мобильный телефон в местах, где он может подвергаться механическим повреждениям, например, в карманах брюк вместе с ключами.</w:t>
        <w:br/>
        <w:t xml:space="preserve"> * При необходимости ремонта доверите его профессионалам, чтобы избежать дополнительных повреждений.</w:t>
        <w:br/>
        <w:t xml:space="preserve">  15.2 Защита от перегрева и механических повреждений</w:t>
        <w:br/>
        <w:t xml:space="preserve"> </w:t>
        <w:br/>
        <w:t xml:space="preserve"> В данном подпункте мы рассмотрим меры по защите мобильного телефона от перегрева и механических повреждений.</w:t>
        <w:br/>
        <w:t xml:space="preserve"> </w:t>
        <w:br/>
        <w:t xml:space="preserve"> 15.2.1 Защита от перегрева</w:t>
        <w:br/>
        <w:t xml:space="preserve"> </w:t>
        <w:br/>
        <w:t xml:space="preserve"> Современные смартфоны оснащены встроенными терморегуляторами, которые предотвращают перегрев устройства. Тем не менее, пользователь также может приложить усилия для предотвращения перегрева мобильного телефона:</w:t>
        <w:br/>
        <w:t xml:space="preserve"> </w:t>
        <w:br/>
        <w:t xml:space="preserve"> * Избегайте использования мобильного телефона в солнечную погоду или в местах, где температура высока.</w:t>
        <w:br/>
        <w:t xml:space="preserve"> * Не оставляйте мобильный телефон в закрытом автомобиле в жаркую погоду.</w:t>
        <w:br/>
        <w:t xml:space="preserve"> * Не используйте мобильный телефон во время зарядки.</w:t>
        <w:br/>
        <w:t xml:space="preserve"> * Отключайте неиспользуемые приложения и функции, такие как Wi-Fi, GPS и блютуз.</w:t>
        <w:br/>
        <w:t xml:space="preserve"> * Установите обновления программного обеспечения, которые могут включать исправления ошибок, связанных с перегревом.</w:t>
        <w:br/>
        <w:t xml:space="preserve"> </w:t>
        <w:br/>
        <w:t xml:space="preserve"> 15.2.2 Защита от механических повреждений</w:t>
        <w:br/>
        <w:t xml:space="preserve"> </w:t>
        <w:br/>
        <w:t xml:space="preserve"> Механические повреждения мобильного телефона могут привести к поломке экрана, разрушению корпуса и другим неполадкам. Чтобы избежать механических повреждений, рекомендуется:</w:t>
        <w:br/>
        <w:t xml:space="preserve"> </w:t>
        <w:br/>
        <w:t xml:space="preserve"> * Использовать защитное стекло или пленку для экрана.</w:t>
        <w:br/>
        <w:t xml:space="preserve"> * Установить футляр или чехол, который защитит мобильный телефон от ударов и царапин.</w:t>
        <w:br/>
        <w:t xml:space="preserve"> * Осторожно обращаться с мобильным телефоном, избегая резких движений и падений.</w:t>
        <w:br/>
        <w:t xml:space="preserve"> * Не оставлять мобильный телефон в местах, где он может быть поврежден, например, вблизи воды или песка.</w:t>
        <w:br/>
        <w:t xml:space="preserve"> * Регулярно проверять мобильный телефон на наличие царапин, сколов и других механических повреждений, и устранять их во time.</w:t>
        <w:br/>
        <w:t xml:space="preserve"> </w:t>
        <w:br/>
        <w:t xml:space="preserve"> В целом, для защиты мобильного телефона от перегрева и механических повреждений необходимо соблюдать определенные меры предосторожности и регулярно проверять устройство на наличие неполадок. Это поможет продлить срок службы мобильного телефона и избежать дорогостоящих ремонтов.</w:t>
        <w:br/>
        <w:t xml:space="preserve">  15.2 Защита от перегрева и механических повреждений</w:t>
        <w:br/>
        <w:t xml:space="preserve"> </w:t>
        <w:br/>
        <w:t xml:space="preserve"> В этом подпункте мы рассмотрим меры по защите мобильного телефона от перегрева и механических повреждений.</w:t>
        <w:br/>
        <w:t xml:space="preserve"> </w:t>
        <w:br/>
        <w:t xml:space="preserve"> 15.2.1 Защита от перегрева</w:t>
        <w:br/>
        <w:t xml:space="preserve"> </w:t>
        <w:br/>
        <w:t xml:space="preserve"> Современные смартфоны оснащены встроенными терморегуляторами, которые предотвращают перегрев устройства. Тем не менее, необходимо соблюдать определенные правила использования, чтобы избежать перегрева мобильного телефона:</w:t>
        <w:br/>
        <w:t xml:space="preserve"> </w:t>
        <w:br/>
        <w:t xml:space="preserve"> * Не оставляйте мобильный телефон на солнце или в жарких местах.</w:t>
        <w:br/>
        <w:t xml:space="preserve"> * Избегайте длительного использования мобильного телефона в режиме "горячей точки" или при запущенных ресурсоемких приложениях.</w:t>
        <w:br/>
        <w:t xml:space="preserve"> * Отключайте неиспользуемые функции, такие как GPS, Bluetooth и NFC, чтобы снизить нагрузку на процессор.</w:t>
        <w:br/>
        <w:t xml:space="preserve"> * Периодически выключайте мобильный телефон, чтобы дать ему охладиться.</w:t>
        <w:br/>
        <w:t xml:space="preserve"> </w:t>
        <w:br/>
        <w:t xml:space="preserve"> 15.2.2 Защита от механических повреждений</w:t>
        <w:br/>
        <w:t xml:space="preserve"> </w:t>
        <w:br/>
        <w:t xml:space="preserve"> Механические повреждения мобильного телефона можно предотвратить, соблюдая следующие рекомендации:</w:t>
        <w:br/>
        <w:t xml:space="preserve"> </w:t>
        <w:br/>
        <w:t xml:space="preserve"> * Используйте защитное стекло и футляр, чтобы защитить экран и корпус от царапин и ударов.</w:t>
        <w:br/>
        <w:t xml:space="preserve"> * Осторожно обращайтесь с мобильным телефоном, избегая резких движений и падений.</w:t>
        <w:br/>
        <w:t xml:space="preserve"> * Не храните мобильный телефон в местах, где он может подвергаться механическим повреждениям, например, в карманах брюк вместе с ключами.</w:t>
        <w:br/>
        <w:t xml:space="preserve"> * При необходимости ремонта доверите его профессионалам, чтобы избежать дополнительных повреждений.</w:t>
        <w:br/>
        <w:t xml:space="preserve">  1.1. Глоссарий терминов:</w:t>
        <w:br/>
        <w:t xml:space="preserve"> </w:t>
        <w:br/>
        <w:t xml:space="preserve"> * Аккумулятор (батарея) - основной источник электропитания мобильного телефона, обеспечивающий его работоспособность вне зоны доступа к электросети.</w:t>
        <w:br/>
        <w:t xml:space="preserve"> * Антенна - устройство для передачи и приема электромагнитных волн, используемое в мобильных телефонах для связи с базовыми станциями сотовой сети.</w:t>
        <w:br/>
        <w:t xml:space="preserve"> * Аппаратное обеспечение (HW) - комплекс электронных компонентов и устройств, реализующих функциональность мобильного телефона.</w:t>
        <w:br/>
        <w:t xml:space="preserve"> * Аппаратная кнопка - кнопка, встроенная в корпус мобильного телефона, предназначенная для выполнения определенных функций.</w:t>
        <w:br/>
        <w:t xml:space="preserve"> * Блок управления (CU) - электронный модуль, управляющий работой мобильного телефона, преобразуя команды пользователя в электрические сигналы, которые затем передаются на другие компоненты устройства.</w:t>
        <w:br/>
        <w:t xml:space="preserve"> * Версия прошивки (FW) - набор инструкций, записанных в постоянную память мобильного телефона, определяющий его функциональность и возможности.</w:t>
        <w:br/>
        <w:t xml:space="preserve"> * Виброзвонок - устройство, создающее вибрации при получении звонка или уведомления, используемое в мобильных телефонах для незвукового оповещения пользователя.</w:t>
        <w:br/>
        <w:t xml:space="preserve"> * Гнездо зарядного устройства - разъем, используемый для подключения зарядного устройства к мобильному телефону для зарядки аккумулятора.</w:t>
        <w:br/>
        <w:t xml:space="preserve"> * Гнездо для карт памяти - разъем, используемый для подключения карт памяти к мобильному телефону для расширения объема доступной для хранения данных памяти.</w:t>
        <w:br/>
        <w:t xml:space="preserve"> * Гнездо для карт SIM - разъем, используемый для подключения карт SIM к мобильному телефону для обеспечения доступа к сотовой сети и сохранения персональных данных пользователя.</w:t>
        <w:br/>
        <w:t xml:space="preserve"> * Дисплей - электронное устройство для отображения информации, используемое в мобильных телефонах для отображения меню, изображений, видео и другой информации.</w:t>
        <w:br/>
        <w:t xml:space="preserve"> * ЖК-дисплей (LCD) - разновидность дисплея, использующая жидкокристаллическую технологию отображения информации, характеризующаяся низким энергопотреблением и высоким качеством изображения.</w:t>
        <w:br/>
        <w:t xml:space="preserve"> * Зарядное устройство - устройство для зарядки аккумулятора мобильного телефона, подключаемое к гнезду зарядного устройства устройства.</w:t>
        <w:br/>
        <w:t xml:space="preserve"> * Звуковой динамик - устройство для воспроизведения звука, используемое в мобильных телефонах для оповещения пользователя о звонках, уведомлениях и других событиях.</w:t>
        <w:br/>
        <w:t xml:space="preserve"> * Клавиатура - набор клавиш, используемый для ввода информации в мобильный телефон, включая цифровые и функциональные клавиши.</w:t>
        <w:br/>
        <w:t xml:space="preserve"> * Корпус - внешняя оболочка мобильного телефона, предназначенная для защиты его внутренних компонентов от внешних воздействий.</w:t>
        <w:br/>
        <w:t xml:space="preserve"> * Карта памяти - внешнее устройство для хранения данных, подключаемое к мобильному телефону через гнездо для карт памяти.</w:t>
        <w:br/>
        <w:t xml:space="preserve"> * Карта SIM - устройство для хранения персональных данных пользователя и обеспечения доступа к сотовой сети, подключаемое к мобильному телефону через гнездо для карт SIM.</w:t>
        <w:br/>
        <w:t xml:space="preserve"> * Микрофон - устройство для записи звука, используемое в мобильных телефонах для осуществления звонков и записи звука.</w:t>
        <w:br/>
        <w:t xml:space="preserve"> * Модуль Wi-Fi - электронный модуль, обеспечивающий подключение мобильного телефона к беспроводной сети Wi-Fi для доступа к Интернету.</w:t>
        <w:br/>
        <w:t xml:space="preserve"> * Модуль Bluetooth - электронный модуль, обеспечивающий подключение мобильного телефона к беспроводным устройствам через протокол Bluetooth.</w:t>
        <w:br/>
        <w:t xml:space="preserve"> * Наушники - внешнее устройство для воспроизведения звука, подключаемое к мобильному телефону через гнездо для наушников.</w:t>
        <w:br/>
        <w:t xml:space="preserve"> * Операционная система (OS) - программное обеспечение, управляющее работой мобильного телефона и предоставляющее пользователю доступ к его функциональности.</w:t>
        <w:br/>
        <w:t xml:space="preserve"> * Перемычка - металлическая плата, используемая для соединения электрических контактов в мобильном телефоне.</w:t>
        <w:br/>
        <w:t xml:space="preserve"> * Процессор (CPU) - центральный процессор мобильного телефона, выполняющий вычисления и управляющий работой других компонентов устройства.</w:t>
        <w:br/>
        <w:t xml:space="preserve"> * Прошивка (FW) - набор инструкций, записанных в постоянную память мобильного телефона, определяющий его функциональность и возможности.</w:t>
        <w:br/>
        <w:t xml:space="preserve"> * Разъем для наушников - разъем, используемый для подключения наушников к мобильному телефону для прослушивания звука.</w:t>
        <w:br/>
        <w:t xml:space="preserve"> * Слот для карт памяти - отсек в корпусе мобильного телефона, используемый для установки карт памяти.</w:t>
        <w:br/>
        <w:t xml:space="preserve"> * Слот для карт SIM - отсек в корпусе мобильного телефона, используемый для установки карт SIM.</w:t>
        <w:br/>
        <w:t xml:space="preserve"> * Сотовая сеть - беспроводная сеть, используемая для передачи данных и осуществления звонков между мобильными телефонами.</w:t>
        <w:br/>
        <w:t xml:space="preserve"> * USB-порт - разъем, используемый для подключения мобильного телефона к компьютеру или другим устройствам через интерфейс USB.</w:t>
        <w:br/>
        <w:t xml:space="preserve"> * Флеш-память - электронная память, используемая для хранения данных в мобильном телефоне, характеризующаяся высокой скоростью записи и считывания данных.</w:t>
        <w:br/>
        <w:t xml:space="preserve"> * Функциональная клавиша - кнопка, встроенная в клавиатуру мобильного телефона, предназначенная для выполнения определенных функций, таких как включение/выключение устройства, регулировка громкости и т.д.</w:t>
        <w:br/>
        <w:t xml:space="preserve">  2. Производители запчастей и инструментов</w:t>
        <w:br/>
        <w:t xml:space="preserve"> 2.1. Запчасти</w:t>
        <w:br/>
        <w:t xml:space="preserve"> * Samsung</w:t>
        <w:br/>
        <w:t xml:space="preserve"> * Apple</w:t>
        <w:br/>
        <w:t xml:space="preserve"> * Xiaomi</w:t>
        <w:br/>
        <w:t xml:space="preserve"> * Huawei</w:t>
        <w:br/>
        <w:t xml:space="preserve"> * Oppo</w:t>
        <w:br/>
        <w:t xml:space="preserve"> * Vivo</w:t>
        <w:br/>
        <w:t xml:space="preserve"> * Realme</w:t>
        <w:br/>
        <w:t xml:space="preserve"> * LG</w:t>
        <w:br/>
        <w:t xml:space="preserve"> * Sony</w:t>
        <w:br/>
        <w:t xml:space="preserve"> * Motorola</w:t>
        <w:br/>
        <w:t xml:space="preserve"> * Nokia</w:t>
        <w:br/>
        <w:t xml:space="preserve"> * OnePlus</w:t>
        <w:br/>
        <w:t xml:space="preserve"> * Asus</w:t>
        <w:br/>
        <w:t xml:space="preserve"> </w:t>
        <w:br/>
        <w:t xml:space="preserve">  3. Таблица кодов ошибок для популярных моделей</w:t>
        <w:br/>
        <w:t xml:space="preserve"> </w:t>
        <w:br/>
        <w:t xml:space="preserve"> В таблице представлены некоторые из наиболее распространенных кодов ошибок, которые могут возникать у популярных моделей сотовых телефонов. Эта таблица может помочь читателю быстро определить причину неполадок и найти решение проблемы.</w:t>
        <w:br/>
        <w:t xml:space="preserve"> </w:t>
        <w:br/>
        <w:t xml:space="preserve"> | Модель телефона | Код ошибки | Описание ошибки | Рекомендуемое действие |</w:t>
        <w:br/>
        <w:t xml:space="preserve"> |-----------------|------------|-----------------|-----------------------|</w:t>
        <w:br/>
        <w:t xml:space="preserve"> | iPhone 8/8 Plus | Error 53 | Проблема с Touch ID | Восстановить или обновить программное обеспечение через iTunes. Если проблема сохраняется, обратитесь в службу поддержки Apple. |</w:t>
        <w:br/>
        <w:t xml:space="preserve"> | Samsung Galaxy S9 | Error 96 | Проблема с памятью | Удалите неиспользуемые данные и приложения, чтобы освободить место на устройстве. Если проблема сохраняется, сбросьте настройки телефона к заводским. |</w:t>
        <w:br/>
        <w:t xml:space="preserve"> | Xiaomi Mi 8 | Error 4 | Проблема с сетью | Проверьте подключение к сети и попробуйте перезагрузить устройство. Если проблема сохраняется, сбросьте настройки телефона к заводским. |</w:t>
        <w:br/>
        <w:t xml:space="preserve"> | Huawei P20 | Error 10 | Проблема с жестким диском | Проверьте карту памяти на повреждения и замените ее, если необходимо. Если проблема сохраняется, сбросьте настройки телефона к заводским. |</w:t>
        <w:br/>
        <w:t xml:space="preserve"> | Google Pixel 3 | Error 3 | Проблема с аккумулятором | Проверьте уровень заряда батареи и попробуйте перезагрузить устройство. Если проблема сохраняется, замените аккумулятор. |</w:t>
        <w:br/>
        <w:t xml:space="preserve"> | OnePlus 6T | Error 6 | Проблема с Wi-Fi | Проверьте подключение к Wi-Fi и попробуйте перезагрузить устройство. Если проблема сохраняется, сбросьте настройки телефона к заводским. |</w:t>
        <w:br/>
        <w:t xml:space="preserve"> </w:t>
        <w:br/>
        <w:t xml:space="preserve"> Обратите внимание, что эта таблица не является исчерпывающим списком всех возможных кодов ошибок и не включает все модели сотовых телефонов. Если у вас возникла проблема, которая не указана в таблице, рекомендуем проконсультироваться с официальным сайтом производителя или обратиться в службу поддержки.</w:t>
        <w:br/>
        <w:t xml:space="preserve">  4. Полезные онлайн-ресурсы и сообщества</w:t>
        <w:br/>
        <w:t xml:space="preserve"> </w:t>
        <w:br/>
        <w:t xml:space="preserve"> 4.1. Форумы и сообщества</w:t>
        <w:br/>
        <w:t xml:space="preserve"> </w:t>
        <w:br/>
        <w:t xml:space="preserve"> * mobile-review.com - один из старейших и авторитетных форумов в Рунете, посвященный мобильной технике. Здесь вы можете найти множество полезных советов и рекомендаций по ремонту сотовых телефонов.</w:t>
        <w:br/>
        <w:t xml:space="preserve"> * 4pda.ru - очень популярное сообщество, где можно найти много полезной информации о ремонте мобильных устройств.</w:t>
        <w:br/>
        <w:t xml:space="preserve"> * helpix.ru - это форум, где собрались специалисты по ремонту мобильной техники. Здесь вы можете задать любой вопрос и получить квалифицированную помощь.</w:t>
        <w:br/>
        <w:t xml:space="preserve"> </w:t>
        <w:br/>
        <w:t xml:space="preserve"> 4.2. Видеоуроки и обучающие ресурсы</w:t>
        <w:br/>
        <w:t xml:space="preserve"> </w:t>
        <w:br/>
        <w:t xml:space="preserve"> * iFixit.com - это международный ресурс, который предоставляет подробные инструкции по ремонту различных устройств, в том числе сотовых телефонов. Здесь вы можете найти видеоуроки, схемы и рекомендации по выбору инструментов и запчастей.</w:t>
        <w:br/>
        <w:t xml:space="preserve"> * youtube.com - на этой площадке собрано множество видеоуроков по ремонту сотовых телефонов. Вы можете найти видео по ремонту конкретной модели устройства или общие уроки по выполнению определенных операций.</w:t>
        <w:br/>
        <w:t xml:space="preserve"> * instrukcia.ru - это ресурс, который предоставляет подробные инструкции по ремонту различных устройств, в том числе сотовых телефонов. Здесь вы можете найти схемы, рекомендации по выбору инструментов и запчастей, а также видеоуроки.</w:t>
        <w:br/>
        <w:t xml:space="preserve"> </w:t>
        <w:br/>
        <w:t xml:space="preserve"> 4.3. Официальные ресурсы производителей</w:t>
        <w:br/>
        <w:t xml:space="preserve"> </w:t>
        <w:br/>
        <w:t xml:space="preserve"> * microsoft.com - официальный сайт компании Microsoft, где вы можете найти инструкции по ремонту сотовых телефонов этой марки.</w:t>
        <w:br/>
        <w:t xml:space="preserve"> * samsung.com - официальный сайт компании Samsung, где вы можете найти инструкции по ремонту сотовых телефонов этой марки.</w:t>
        <w:br/>
        <w:t xml:space="preserve"> * apple.com - официальный сайт компании Apple, где вы можете найти инструкции по ремонту iPhone.</w:t>
        <w:br/>
        <w:t xml:space="preserve"> </w:t>
        <w:br/>
        <w:t xml:space="preserve"> 4.4. Инструменты и запчасти</w:t>
        <w:br/>
        <w:t xml:space="preserve"> </w:t>
        <w:br/>
        <w:t xml:space="preserve"> * aliexpress.com - это китайский онлайн-магазин, где вы можете купить запчасти и инструменты для ремонта сотовых телефонов.</w:t>
        <w:br/>
        <w:t xml:space="preserve"> * ebay.com - это международный онлайн-аукцион, где вы можете найти запчасти и инструменты для ремонта сотовых телефонов.</w:t>
        <w:br/>
        <w:t xml:space="preserve"> * iFixit.com - это международный ресурс, который предоставляет запчасти и инструменты для ремонта различных устройств, в том числе сотовых телефонов.</w:t>
        <w:br/>
        <w:t xml:space="preserve">  4. Полезные онлайн-ресурсы и сообщества</w:t>
        <w:br/>
        <w:t xml:space="preserve"> </w:t>
        <w:br/>
        <w:t xml:space="preserve"> 4.1. Форумы и сообщества</w:t>
        <w:br/>
        <w:t xml:space="preserve"> </w:t>
        <w:br/>
        <w:t xml:space="preserve"> * mobile-review.com - один из старейших и авторитетных форумов в Рунете, посвященный мобильной технике. Здесь вы можете найти множество полезных советов и рекомендаций по ремонту сотовых телефонов.</w:t>
        <w:br/>
        <w:t xml:space="preserve"> * 4pda.ru - очень популярное сообщество, где можно найти много полезной информации о ремонте мобильных устройств.</w:t>
        <w:br/>
        <w:t xml:space="preserve"> * helpix.ru - это форум, где собрались специалисты по ремонту мобильной техники. Здесь вы можете задать любой вопрос и получить квалифицированную помощь.</w:t>
        <w:br/>
        <w:t xml:space="preserve"> </w:t>
        <w:br/>
        <w:t xml:space="preserve"> 4.2. Видеоуроки и обучающие ресурсы</w:t>
        <w:br/>
        <w:t xml:space="preserve"> </w:t>
        <w:br/>
        <w:t xml:space="preserve"> * iFixit.com - это международный ресурс, который предоставляет подробные инструкции по ремонту различных устройств, в том числе сотовых телефонов. Здесь вы можете найти видеоуроки, схемы и рекомендации по выбору инструментов и запчастей.</w:t>
        <w:br/>
        <w:t xml:space="preserve"> * youtube.com - на этой площадке собрано множество видеоуроков по ремонту сотовых телефонов. Вы можете найти видео по ремонту конкретной модели устройства или общие уроки по выполнению определенных операций.</w:t>
        <w:br/>
        <w:t xml:space="preserve"> * instrukcia.ru - это ресурс, который предоставляет подробные инструкции по ремонту различных устройств, в том числе сотовых телефонов. Здесь вы можете найти схемы, рекомендации по выбору инструментов и запчастей, а также видеоуроки.</w:t>
        <w:br/>
        <w:t xml:space="preserve"> </w:t>
        <w:br/>
        <w:t xml:space="preserve"> 4.3. Официальные ресурсы производителей</w:t>
        <w:br/>
        <w:t xml:space="preserve"> </w:t>
        <w:br/>
        <w:t xml:space="preserve"> * microsoft.com - официальный сайт компании Microsoft, где вы можете найти инструкции по ремонту сотовых телефонов этой марки.</w:t>
        <w:br/>
        <w:t xml:space="preserve"> * samsung.com - официальный сайт компании Samsung, где вы можете найти инструкции по ремонту сотовых телефонов этой марки.</w:t>
        <w:br/>
        <w:t xml:space="preserve"> * apple.com - официальный сайт компании Apple, где вы можете найти инструкции по ремонту iPhone.</w:t>
        <w:br/>
        <w:t xml:space="preserve"> </w:t>
        <w:br/>
        <w:t xml:space="preserve"> 4.4. Инструменты и запчасти</w:t>
        <w:br/>
        <w:t xml:space="preserve"> </w:t>
        <w:br/>
        <w:t xml:space="preserve"> * aliexpress.com - это китайский онлайн-магазин, где вы можете купить запчасти и инструменты для ремонта сотовых телефонов.</w:t>
        <w:br/>
        <w:t xml:space="preserve"> * ebay.com - это международный онлайн-аукцион, где вы можете найти запчасти и инструменты для ремонта сотовых телефонов.</w:t>
        <w:br/>
        <w:t xml:space="preserve"> * iFixit.com - это международный ресурс, который предоставляет запчасти и инструменты для ремонта различных устройств, в том числе сотовых телефонов.</w:t>
        <w:br/>
        <w:t xml:space="preserve">  4. Полезные онлайн-ресурсы и сообщества</w:t>
        <w:br/>
        <w:t xml:space="preserve"> </w:t>
        <w:br/>
        <w:t xml:space="preserve"> 4.1. Форумы и сообщества</w:t>
        <w:br/>
        <w:t xml:space="preserve"> </w:t>
        <w:br/>
        <w:t xml:space="preserve"> * mobile-review.com - один из старейших и авторитетных форумов в Рунете, посвященный мобильной технике. Здесь вы можете найти множество полезных советов и рекомендаций по ремонту сотовых телефонов.</w:t>
        <w:br/>
        <w:t xml:space="preserve"> * 4pda.ru - очень популярное сообщество, где можно найти много полезной информации о ремонте мобильных устройств.</w:t>
        <w:br/>
        <w:t xml:space="preserve"> * helpix.ru - это форум, где собрались специалисты по ремонту мобильной техники. Здесь вы можете задать любой вопрос и получить квалифицированную помощь.</w:t>
        <w:br/>
        <w:t xml:space="preserve"> </w:t>
        <w:br/>
        <w:t xml:space="preserve"> 4.2. Видеоуроки и обучающие ресурсы</w:t>
        <w:br/>
        <w:t xml:space="preserve"> </w:t>
        <w:br/>
        <w:t xml:space="preserve"> * iFixit.com - это международный ресурс, который предоставляет подробные инструкции по ремонту различных устройств, в том числе сотовых телефонов. Здесь вы можете найти видеоуроки, схемы и рекомендации по выбору инструментов и запчастей.</w:t>
        <w:br/>
        <w:t xml:space="preserve"> * youtube.com - на этой площадке собрано множество видеоуроков по ремонту сотовых телефонов. Вы можете найти видео по ремонту конкретной модели устройства или общие уроки по выполнению определенных операций.</w:t>
        <w:br/>
        <w:t xml:space="preserve"> * instrukcia.ru - это ресурс, который предоставляет подробные инструкции по ремонту различных устройств, в том числе сотовых телефонов. Здесь вы можете найти схемы, рекомендации по выбору инструментов и запчастей, а также видеоуроки.</w:t>
        <w:br/>
        <w:t xml:space="preserve"> </w:t>
        <w:br/>
        <w:t xml:space="preserve"> 4.3. Официальные ресурсы производителей</w:t>
        <w:br/>
        <w:t xml:space="preserve"> </w:t>
        <w:br/>
        <w:t xml:space="preserve"> * microsoft.com - официальный сайт компании Microsoft, где вы можете найти инструкции по ремонту сотовых телефонов этой марки.</w:t>
        <w:br/>
        <w:t xml:space="preserve"> * samsung.com - официальный сайт компании Samsung, где вы можете найти инструкции по ремонту сотовых телефонов этой марки.</w:t>
        <w:br/>
        <w:t xml:space="preserve"> * apple.com - официальный сайт компании Apple, где вы можете найти инструкции по ремонту iPhone.</w:t>
        <w:br/>
        <w:t xml:space="preserve"> </w:t>
        <w:br/>
        <w:t xml:space="preserve"> 4.4. Инструменты и запчасти</w:t>
        <w:br/>
        <w:t xml:space="preserve"> </w:t>
        <w:br/>
        <w:t xml:space="preserve"> * aliexpress.com - это китайский онлайн-магазин, где вы можете купить запчасти и инструменты для ремонта сотовых телефонов.</w:t>
        <w:br/>
        <w:t xml:space="preserve"> * ebay.com - это международный онлайн-аукцион, где вы можете найти запчасти и инструменты для ремонта сотовых телефонов.</w:t>
        <w:br/>
        <w:t xml:space="preserve"> * iFixit.com - это международный ресурс, который предоставляет запчасти и инструменты для ремонта различных устройств, в том числе сотовых телефонов.</w:t>
        <w:br/>
        <w:t xml:space="preserve">  1.1. Обязательное знакомство с основами</w:t>
        <w:br/>
        <w:t xml:space="preserve"> Прежде чем приступать к практическому ремонту сотовых телефонов, необходимо понимать основные принципы их работы. Ознакомьтесь с разделами книги, посвященными электронике, микроэлектронике и цифровой технике. Это поможет вам лучше понять устройство мобильных телефонов и методы их ремонта.</w:t>
        <w:br/>
        <w:t xml:space="preserve"> </w:t>
        <w:br/>
        <w:t xml:space="preserve"> 1.2. Собирайте необходимое оборудование</w:t>
        <w:br/>
        <w:t xml:space="preserve"> Для ремонта сотовых телефонов понадобятся специальные инструменты, такие как мини-точильные станки, паяльники, пульты для тестирования и другие. Некоторые из этих инструментов можно заменить обычными инструментами, но для качественного ремонта лучше использовать специализированное оборудование.</w:t>
        <w:br/>
        <w:t xml:space="preserve"> </w:t>
        <w:br/>
        <w:t xml:space="preserve"> 1.3. Начните с простых задач</w:t>
        <w:br/>
        <w:t xml:space="preserve"> Начинайте ремонт сотовых телефонов с простых задач, таких как замена экрана или аккумулятора. Это позволит вам набраться опыта и понять, как работать с мобильными устройствами. По мере накопления опыта вы сможете переходить к более сложным задачам, таким как замена платы или ремонт микросхем.</w:t>
        <w:br/>
        <w:t xml:space="preserve"> </w:t>
        <w:br/>
        <w:t xml:space="preserve"> 1.4. Изучайте схемы и мануалы</w:t>
        <w:br/>
        <w:t xml:space="preserve"> Каждый мобильный телефон имеет свою уникальную схему, поэтому перед ремонтом необходимо изучить схему конкретного устройства. Используйте мануалы и справочные материалы, предоставляемые производителями мобильных телефонов, для получения подробной информации о конструкции и работе устройств.</w:t>
        <w:br/>
        <w:t xml:space="preserve"> </w:t>
        <w:br/>
        <w:t xml:space="preserve"> 1.5. Будьте аккуратны и внимательны</w:t>
        <w:br/>
        <w:t xml:space="preserve"> Ремонт сотовых телефонов требует большой тщательности и внимания к деталям. Будьте осторожны при работе с деликатными компонентами и не применяйте излишнюю силу. Обращайте внимание на мелкие детали и не забывайте возвращать все детали на свои места после ремонта.</w:t>
        <w:br/>
        <w:t xml:space="preserve"> </w:t>
        <w:br/>
        <w:t xml:space="preserve"> 1.6. Практикуйтесь и совершенствуйтесь</w:t>
        <w:br/>
        <w:t xml:space="preserve"> Ремонт сотовых телефонов требует определенного навыка и опыта. Чем больше вы практикуетесь, тем лучше вы сможете выполнять ремонтные работы. Старайтесь совершенствовать свои навыки, изучая новые методы ремонта и используя современные инструменты и оборудование.</w:t>
        <w:br/>
        <w:t xml:space="preserve">  2. Перспективы профессии: trends в ремонте гаджетов</w:t>
        <w:br/>
        <w:t xml:space="preserve"> </w:t>
        <w:br/>
        <w:t xml:space="preserve"> В настоящее время рынок ремонта гаджетов, в том числе сотовых телефонов, продолжает расти и развиваться. Это обусловлено в первую очередь растущей популярностью мобильных устройств и их все большей необходимостью в повседневной жизни людей. Кроме того, многие пользователи предпочитают ремонтировать своё устройство, а не покупать новое, что также способствует развитию этой отрасли.</w:t>
        <w:br/>
        <w:t xml:space="preserve"> </w:t>
        <w:br/>
        <w:t xml:space="preserve"> В данном подпункте мы рассмотрим основные тренды в ремонте гаджетов, которые стоит учитывать при изучении данной профессии.</w:t>
        <w:br/>
        <w:t xml:space="preserve"> </w:t>
        <w:br/>
        <w:t xml:space="preserve"> 2.1. Распространение онлайн-сервисов по ремонту</w:t>
        <w:br/>
        <w:t xml:space="preserve"> </w:t>
        <w:br/>
        <w:t xml:space="preserve"> В последнее время наблюдается тенденция к распространению онлайн-сервисов по ремонту гаджетов. Такие сервисы позволяют заказать ремонт устройства непосредственно с дома или офиса, без необходимости доставлять его в мастерскую. Кроме того, многие онлайн-сервисы предлагают удобные опции доставки и оплаты, что делает процесс ремонта более удобным и доступным для пользователей.</w:t>
        <w:br/>
        <w:t xml:space="preserve"> </w:t>
        <w:br/>
        <w:t xml:space="preserve"> 2.2. Рост популярности самостоятельного ремонта</w:t>
        <w:br/>
        <w:t xml:space="preserve"> </w:t>
        <w:br/>
        <w:t xml:space="preserve"> Многие пользователи предпочитают ремонтировать свои гаджеты самостоятельно, что также способствует развитию рынка ремонта. Для этого необходимо обладать необходимыми знаниями и навыками, которые можно получить из специальных книг, видеоуроков и онлайн-курсов. Кроме того, на рынке появляются всё больше специализированных инструментов и запасных частей для самостоятельного ремонта.</w:t>
        <w:br/>
        <w:t xml:space="preserve"> </w:t>
        <w:br/>
        <w:t xml:space="preserve"> 2.3. Развитие новых технологий в ремонте</w:t>
        <w:br/>
        <w:t xml:space="preserve"> </w:t>
        <w:br/>
        <w:t xml:space="preserve"> Современные гаджеты becoming increasingly complex, which requires the use of new technologies and tools for their repair. In particular, the use of specialized software and hardware tools for diagnosing and repairing electronic components is becoming more common. In addition, the development of 3D printing technology allows for the rapid production of custom parts for repairing complex devices.</w:t>
        <w:br/>
        <w:t xml:space="preserve"> </w:t>
        <w:br/>
        <w:t xml:space="preserve"> 2.4. Увеличение спроса на услуги по ремонту экологически чистым способом</w:t>
        <w:br/>
        <w:t xml:space="preserve"> </w:t>
        <w:br/>
        <w:t xml:space="preserve"> В связи с растущей озабоченностью экологическими проблемами, многие пользователи предпочитают ремонтировать свои гаджеты экологически чистым способом. Это означает, что при ремонте используются экологически чистые материалы и методы, которые минимизируют воздействие на окружающую среду. Кроме того, многие пользователи предпочитают ремонтировать свои устройства, а не покупать новые, что также способствует снижению объёмов электронных отходов.</w:t>
        <w:br/>
        <w:t xml:space="preserve"> </w:t>
        <w:br/>
        <w:t xml:space="preserve"> 2.5. Рост спроса на услуги по ремонту в developing countries</w:t>
        <w:br/>
        <w:t xml:space="preserve"> </w:t>
        <w:br/>
        <w:t xml:space="preserve"> В развивающихся странах наблюдается растущий спрос на услуги по ремонту гаджетов. Это обусловлено в первую очередь растущей популярностью мобильных устройств и их все большей необходимостью в повседневной жизни людей. Кроме того, многие пользователи в developing countries cannot afford to buy new devices, so they prefer to repair their existing ones.</w:t>
        <w:br/>
        <w:t xml:space="preserve"> </w:t>
        <w:br/>
        <w:t xml:space="preserve"> В целом, будущее ремонта гаджетов выглядит очень перспективным. Распространение онлайн-сервисов, рост популярности самостоятельного ремонта, развитие новых технологий, увеличение спроса на услуги по ремонту экологически чистым способом и рост спроса на услуги по ремонту в developing countries - все это говорит о том, что профессия специалиста по ремонту гаджетов будет востребована в ближайшие годы.</w:t>
        <w:br/>
        <w:t xml:space="preserve">  2. Перспективы профессии: trends в ремонте гаджетов</w:t>
        <w:br/>
        <w:t xml:space="preserve"> </w:t>
        <w:br/>
        <w:t xml:space="preserve"> В настоящее время рынок ремонта гаджетов, в том числе сотовых телефонов, продолжает расти и развиваться. Это обусловлено в первую очередь растущей популярностью мобильных устройств и их все большей необходимостью в повседневной жизни людей. Кроме того, многие пользователи предпочитают ремонтировать своё устройство, а не покупать новое, что также способствует развитию этой отрасли.</w:t>
        <w:br/>
        <w:t xml:space="preserve"> </w:t>
        <w:br/>
        <w:t xml:space="preserve"> В данном подпункте мы рассмотрим основные тренды в ремонте гаджетов, которые стоит учитывать при изучении данной профессии.</w:t>
        <w:br/>
        <w:t xml:space="preserve"> </w:t>
        <w:br/>
        <w:t xml:space="preserve"> 2.1. Распространение онлайн-сервисов по ремонту</w:t>
        <w:br/>
        <w:t xml:space="preserve"> </w:t>
        <w:br/>
        <w:t xml:space="preserve"> В последнее время наблюдается тенденция к распространению онлайн-сервисов по ремонту гаджетов. Такие сервисы позволяют заказать ремонт устройства непосредственно с дома или офиса, без необходимости доставлять его в мастерскую. Кроме того, многие онлайн-сервисы предлагают удобные опции доставки и возврата устройства.</w:t>
        <w:br/>
        <w:t xml:space="preserve"> </w:t>
        <w:br/>
        <w:t xml:space="preserve"> 2.2. Увеличение спроса на ремонт флеш-памяти и батарей</w:t>
        <w:br/>
        <w:t xml:space="preserve"> </w:t>
        <w:br/>
        <w:t xml:space="preserve"> Среди наиболее востребованных видов ремонта гаджетов можно выделить замену флеш-памяти и батарей. Это обусловлено тем, что эти компоненты имеют ограниченный срок службы и часто выходят из строя. Кроме того, замена батареи может существенно продлить срок эксплуатации устройства.</w:t>
        <w:br/>
        <w:t xml:space="preserve"> </w:t>
        <w:br/>
        <w:t xml:space="preserve"> 2.3. Рост популярности ремонта дисплеев</w:t>
        <w:br/>
        <w:t xml:space="preserve"> </w:t>
        <w:br/>
        <w:t xml:space="preserve"> Дисплей является одним из наиболее уязвимых компонентов мобильных устройств. Поэтому не удивительно, что ремонт дисплеев является одним из самых востребованных видов ремонта гаджетов. Кроме того, многие пользователи предпочитают заменять сломанный дисплей на более современный и функциональный.</w:t>
        <w:br/>
        <w:t xml:space="preserve"> </w:t>
        <w:br/>
        <w:t xml:space="preserve"> 2.4. Развитие 3D-принтинга в ремонте гаджетов</w:t>
        <w:br/>
        <w:t xml:space="preserve"> </w:t>
        <w:br/>
        <w:t xml:space="preserve"> Развитие 3D-принтинга позволяет создавать заменяемые детали и компоненты гаджетов непосредственно в мастерской. Это позволяет сократить сроки ремонта и уменьшить затраты на закупку запасных частей. Кроме того, 3D-принтинг позволяет создавать уникальные и нестандартные детали, которые невозможно приобрести в обычном магазине.</w:t>
        <w:br/>
        <w:t xml:space="preserve"> </w:t>
        <w:br/>
        <w:t xml:space="preserve"> 2.5. Увеличение спроса на ремонт носимых гаджетов</w:t>
        <w:br/>
        <w:t xml:space="preserve"> </w:t>
        <w:br/>
        <w:t xml:space="preserve"> В последнее время наблюдается тенденция к увеличению спроса на носимые гаджеты, такие как смарт-часы и браслеты-трекеры. Поэтому ремонт таких устройств также становится всё более востребованным. Кроме того, многие пользователи предпочитают ремонтировать свои носимые гаджеты, а не покупать новые.</w:t>
        <w:br/>
        <w:t xml:space="preserve"> </w:t>
        <w:br/>
        <w:t xml:space="preserve"> 2.6. Совершенствование методов диагностики и ремонта</w:t>
        <w:br/>
        <w:t xml:space="preserve"> </w:t>
        <w:br/>
        <w:t xml:space="preserve"> Совершенствование методов диагностики и ремонта позволяет уменьшить сроки ремонта и повысить его качество. Кроме того, многие современные методы ремонта позволяют</w:t>
        <w:br/>
        <w:t xml:space="preserve"> восстанавливать функциональность устройства без замены деталей. Например, использование ультразвуковой чистки в ремонте плат мобильных устройств позволяет удалить загрязнения и восстановить электрические контакты.</w:t>
        <w:br/>
        <w:t xml:space="preserve"> </w:t>
        <w:br/>
        <w:t xml:space="preserve"> В целом, тренды в ремонте гаджетов демонстрируют растущую популярность данной профессии и необходимость в специалистах, обладающих необходимыми знаниями и навыками. Поэтому изучение данной профессии может быть очень перспективным и выгодным.</w:t>
        <w:br/>
        <w:t xml:space="preserve">  2. Перспективы профессии: trends в ремонте гаджетов</w:t>
        <w:br/>
        <w:t xml:space="preserve"> </w:t>
        <w:br/>
        <w:t xml:space="preserve"> В настоящее время рынок ремонта гаджетов, в том числе сотовых телефонов, продолжает расти и развиваться. Это обусловлено в первую очередь растущей популярностью мобильных устройств и их все большей необходимостью в повседневной жизни людей. Кроме того, многие пользователи предпочитают ремонтировать своё устройство, а не покупать новое, что также способствует развитию этой отрасли.</w:t>
        <w:br/>
        <w:t xml:space="preserve"> </w:t>
        <w:br/>
        <w:t xml:space="preserve"> В данном подпункте мы рассмотрим основные тренды в ремонте гаджетов, которые стоит учитывать при изучении данной профессии.</w:t>
        <w:br/>
        <w:t xml:space="preserve"> </w:t>
        <w:br/>
        <w:t xml:space="preserve"> 2.1. Распространение онлайн-сервисов по ремонту</w:t>
        <w:br/>
        <w:t xml:space="preserve"> </w:t>
        <w:br/>
        <w:t xml:space="preserve"> В последнее время наблюдается тенденция к распространению онлайн-сервисов по ремонту гаджетов. Такие сервисы позволяют заказать ремонт устройства непосредственно с дома или офиса, без необходимости доставлять его в мастерскую. Кроме того, многие онлайн-сервисы предлагают удобные опции доставки и оплаты, что делает процесс ремонта более удобным и доступным для пользователей.</w:t>
        <w:br/>
        <w:t xml:space="preserve"> </w:t>
        <w:br/>
        <w:t xml:space="preserve"> 2.2. Рост популярности самостоятельного ремонта</w:t>
        <w:br/>
        <w:t xml:space="preserve"> </w:t>
        <w:br/>
        <w:t xml:space="preserve"> Многие пользователи предпочитают ремонтировать свои гаджеты самостоятельно, что также способствует развитию рынка ремонта. Для этого необходимо обладать необходимыми знаниями и навыками, которые можно получить из специальных книг, видеоуроков и онлайн-курсов. Кроме того, на рынке появляются всё больше специализированных инструментов и запчастей для самостоятельного ремонта.</w:t>
        <w:br/>
        <w:t xml:space="preserve"> </w:t>
        <w:br/>
        <w:t xml:space="preserve"> 2.3. Развитие новых технологий в ремонте</w:t>
        <w:br/>
        <w:t xml:space="preserve"> </w:t>
        <w:br/>
        <w:t xml:space="preserve"> Современные гаджеты becoming increasingly complex, which requires the use of new technologies and methods in their repair. In particular, the use of specialized software and hardware tools, as well as 3D printing, is becoming more common in the repair industry. These technologies allow for more accurate and efficient repair of complex electronic devices, which is especially important for high-end smartphones and other expensive gadgets.</w:t>
        <w:br/>
        <w:t xml:space="preserve"> </w:t>
        <w:br/>
        <w:t xml:space="preserve"> 2.4. Увеличение спроса на услуги по ремонту экологически чистым способом</w:t>
        <w:br/>
        <w:t xml:space="preserve"> </w:t>
        <w:br/>
        <w:t xml:space="preserve"> В связи с растущей озабоченностью экологическими проблемами, многие пользователи предпочитают ремонтировать свои гаджеты экологически чистым способом. Это означает, что при ремонте используются только экологически безопасные материалы и методы, которые не наносят вреда окружающей среде. Кроме того, многие пользователи предпочитают ремонтировать свои устройства, а не покупать новые, что также способствует сокращению объёмов электронных отходов.</w:t>
        <w:br/>
        <w:t xml:space="preserve"> </w:t>
        <w:br/>
        <w:t xml:space="preserve"> 2.5. Рост конкуренции на рынке ремонта гаджетов</w:t>
        <w:br/>
        <w:t xml:space="preserve"> </w:t>
        <w:br/>
        <w:t xml:space="preserve"> На рынке ремонта гаджетов наблюдается растущая конкуренция, что способствует повышению качества услуг и снижению их стоимости. Кроме того, многие компании предлагают гарантию на проведённый ремонт, что также делает процесс ремонта более надежным и безопасным для пользователей.</w:t>
        <w:br/>
        <w:t xml:space="preserve"> </w:t>
        <w:br/>
        <w:t xml:space="preserve"> В целом, тренды в ремонте гаджетов демонстрируют растущую популярность и необходимость данной профессии. Кроме того, они показывают, что в будущем ремонт гаджетов станет всё более технологичным, экологически чистым и доступным для пользователей. Поэтому изучение данной профессии может быть очень перспективным и выгодным для тех, кто хочет построить карьеру в этой отрасли.</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